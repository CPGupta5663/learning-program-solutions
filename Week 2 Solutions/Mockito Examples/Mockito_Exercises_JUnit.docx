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4C9D8" w14:textId="77777777" w:rsidR="001D16DA" w:rsidRDefault="00000000" w:rsidP="001D16DA">
      <w:pPr>
        <w:pStyle w:val="Title"/>
        <w:jc w:val="center"/>
      </w:pPr>
      <w:r>
        <w:t>Mockito Exercises – JUnit 5 Integration</w:t>
      </w:r>
    </w:p>
    <w:p w14:paraId="29219F8D" w14:textId="7DFC4BA0" w:rsidR="001D16DA" w:rsidRPr="001D16DA" w:rsidRDefault="001D16DA" w:rsidP="001D16DA">
      <w:pPr>
        <w:pStyle w:val="Title"/>
        <w:jc w:val="center"/>
      </w:pPr>
      <w:r>
        <w:t>(Week 2)</w:t>
      </w:r>
    </w:p>
    <w:p w14:paraId="6EC44BD2" w14:textId="6EBB8D89" w:rsidR="00862478" w:rsidRDefault="00000000">
      <w:r>
        <w:t xml:space="preserve">This document demonstrates Mockito integration with JUnit 5 in a non-Maven Java project. It includes complete examples for mocking, stubbing, and verifying interactions. </w:t>
      </w:r>
    </w:p>
    <w:p w14:paraId="7B9DB7B6" w14:textId="2C31B0CA" w:rsidR="00862478" w:rsidRDefault="00000000">
      <w:pPr>
        <w:pStyle w:val="Heading1"/>
      </w:pPr>
      <w:r>
        <w:t xml:space="preserve"> Project Structure</w:t>
      </w:r>
    </w:p>
    <w:p w14:paraId="6C9DCE34" w14:textId="2E1ECD6D" w:rsidR="00862478" w:rsidRDefault="00862478"/>
    <w:p w14:paraId="01426E73" w14:textId="1B99EDDA" w:rsidR="00A952C0" w:rsidRPr="00A952C0" w:rsidRDefault="00000000" w:rsidP="00886F45">
      <w:pPr>
        <w:pStyle w:val="IntenseQuote"/>
        <w:pBdr>
          <w:bottom w:val="single" w:sz="4" w:space="31" w:color="4F81BD" w:themeColor="accent1"/>
        </w:pBdr>
      </w:pPr>
      <w:r>
        <w:br/>
        <w:t>MockitoProject/</w:t>
      </w:r>
      <w:r>
        <w:br/>
      </w:r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lib/</w:t>
      </w:r>
      <w:r>
        <w:br/>
      </w:r>
      <w:r>
        <w:rPr>
          <w:rFonts w:cs="Calibri"/>
        </w:rPr>
        <w:t>│</w:t>
      </w:r>
      <w:r>
        <w:t xml:space="preserve">   ── junit-platform-console-standalone-1.9.3.jar</w:t>
      </w:r>
      <w:r>
        <w:br/>
        <w:t>│   ── mockito-core-4.11.0.jar</w:t>
      </w:r>
      <w:r>
        <w:br/>
        <w:t>│   ── objenesis-3.3.jar</w:t>
      </w:r>
      <w:r>
        <w:br/>
      </w:r>
      <w:r>
        <w:rPr>
          <w:rFonts w:ascii="MS Gothic" w:eastAsia="MS Gothic" w:hAnsi="MS Gothic" w:cs="MS Gothic" w:hint="eastAsia"/>
        </w:rPr>
        <w:t>├</w:t>
      </w:r>
      <w:r>
        <w:rPr>
          <w:rFonts w:cs="Calibri"/>
        </w:rPr>
        <w:t>──</w:t>
      </w:r>
      <w:r>
        <w:t xml:space="preserve"> src/</w:t>
      </w:r>
      <w:r>
        <w:br/>
      </w:r>
      <w:r>
        <w:rPr>
          <w:rFonts w:cs="Calibri"/>
        </w:rPr>
        <w:t>│</w:t>
      </w:r>
      <w:r>
        <w:t xml:space="preserve">   </w:t>
      </w:r>
      <w:r w:rsidR="006C2702">
        <w:t>-</w:t>
      </w:r>
      <w:r>
        <w:t>─ ExternalApi.java</w:t>
      </w:r>
      <w:r>
        <w:br/>
        <w:t>│   ── MyService.java</w:t>
      </w:r>
      <w:r>
        <w:br/>
        <w:t>│   ── MyServiceTest.java</w:t>
      </w:r>
      <w:r>
        <w:br/>
      </w:r>
      <w:r w:rsidR="00614057">
        <w:t xml:space="preserve">│ </w:t>
      </w:r>
      <w:r w:rsidR="00A952C0">
        <w:t xml:space="preserve"> </w:t>
      </w:r>
      <w:r w:rsidR="00A952C0">
        <w:t>-─ ExternalApi</w:t>
      </w:r>
      <w:r w:rsidR="00A952C0">
        <w:t>2</w:t>
      </w:r>
      <w:r w:rsidR="00A952C0">
        <w:t>.java</w:t>
      </w:r>
      <w:r w:rsidR="00A952C0">
        <w:br/>
        <w:t>│   ── MyService</w:t>
      </w:r>
      <w:r w:rsidR="00A952C0">
        <w:t>2</w:t>
      </w:r>
      <w:r w:rsidR="00A952C0">
        <w:t>.jav</w:t>
      </w:r>
      <w:r w:rsidR="00A952C0">
        <w:t>a</w:t>
      </w:r>
      <w:r w:rsidR="00886F45">
        <w:t xml:space="preserve">        </w:t>
      </w:r>
    </w:p>
    <w:p w14:paraId="02EAE566" w14:textId="0957FE24" w:rsidR="00862478" w:rsidRDefault="00000000">
      <w:pPr>
        <w:pStyle w:val="Heading1"/>
      </w:pPr>
      <w:r>
        <w:t xml:space="preserve"> Exercise 1: Mocking and Stubbing</w:t>
      </w:r>
    </w:p>
    <w:p w14:paraId="086F3EEB" w14:textId="0FBD6CDE" w:rsidR="00862478" w:rsidRDefault="00000000">
      <w:pPr>
        <w:pStyle w:val="Heading2"/>
      </w:pPr>
      <w:r>
        <w:t xml:space="preserve"> Code</w:t>
      </w:r>
    </w:p>
    <w:p w14:paraId="2ECD6E14" w14:textId="77777777" w:rsidR="00862478" w:rsidRDefault="00000000">
      <w:r>
        <w:t>ExternalApi.java</w:t>
      </w:r>
    </w:p>
    <w:p w14:paraId="1A04C249" w14:textId="77777777" w:rsidR="00862478" w:rsidRDefault="00000000">
      <w:pPr>
        <w:pStyle w:val="IntenseQuote"/>
      </w:pPr>
      <w:r>
        <w:t>public interface ExternalApi {</w:t>
      </w:r>
      <w:r>
        <w:br/>
        <w:t xml:space="preserve">    String getData();</w:t>
      </w:r>
      <w:r>
        <w:br/>
        <w:t>}</w:t>
      </w:r>
    </w:p>
    <w:p w14:paraId="439E2A9F" w14:textId="77777777" w:rsidR="00862478" w:rsidRDefault="00000000">
      <w:r>
        <w:t>MyService.java</w:t>
      </w:r>
    </w:p>
    <w:p w14:paraId="25D5EB85" w14:textId="77777777" w:rsidR="00862478" w:rsidRDefault="00000000">
      <w:pPr>
        <w:pStyle w:val="IntenseQuote"/>
      </w:pPr>
      <w:r>
        <w:t>public class MyService {</w:t>
      </w:r>
      <w:r>
        <w:br/>
        <w:t xml:space="preserve">    private ExternalApi api;</w:t>
      </w:r>
      <w:r>
        <w:br/>
        <w:t xml:space="preserve">    public MyService(ExternalApi api) {</w:t>
      </w:r>
      <w:r>
        <w:br/>
      </w:r>
      <w:r>
        <w:lastRenderedPageBreak/>
        <w:t xml:space="preserve">        this.api = api;</w:t>
      </w:r>
      <w:r>
        <w:br/>
        <w:t xml:space="preserve">    }</w:t>
      </w:r>
      <w:r>
        <w:br/>
        <w:t xml:space="preserve">    public String fetchData() {</w:t>
      </w:r>
      <w:r>
        <w:br/>
        <w:t xml:space="preserve">        return api.getData();</w:t>
      </w:r>
      <w:r>
        <w:br/>
        <w:t xml:space="preserve">    }</w:t>
      </w:r>
      <w:r>
        <w:br/>
        <w:t>}</w:t>
      </w:r>
    </w:p>
    <w:p w14:paraId="1AB90FB5" w14:textId="77777777" w:rsidR="00862478" w:rsidRDefault="00000000">
      <w:r>
        <w:t>MyServiceTest.java</w:t>
      </w:r>
    </w:p>
    <w:p w14:paraId="489C43AF" w14:textId="77777777" w:rsidR="00862478" w:rsidRDefault="00000000">
      <w:pPr>
        <w:pStyle w:val="IntenseQuote"/>
      </w:pPr>
      <w:r>
        <w:t>import static org.mockito.Mockito.*;</w:t>
      </w:r>
      <w:r>
        <w:br/>
        <w:t>import org.junit.jupiter.api.Test;</w:t>
      </w:r>
      <w:r>
        <w:br/>
        <w:t>import static org.junit.jupiter.api.Assertions.*;</w:t>
      </w:r>
      <w:r>
        <w:br/>
        <w:t>import org.mockito.Mockito;</w:t>
      </w:r>
      <w:r>
        <w:br/>
      </w:r>
      <w:r>
        <w:br/>
        <w:t>public class MyServiceTest {</w:t>
      </w:r>
      <w:r>
        <w:br/>
        <w:t xml:space="preserve">    @Test</w:t>
      </w:r>
      <w:r>
        <w:br/>
        <w:t xml:space="preserve">    public void testExternalApi() {</w:t>
      </w:r>
      <w:r>
        <w:br/>
        <w:t xml:space="preserve">        ExternalApi mockApi = Mockito.mock(ExternalApi.class);</w:t>
      </w:r>
      <w:r>
        <w:br/>
        <w:t xml:space="preserve">        when(mockApi.getData()).thenReturn("Mock Data");</w:t>
      </w:r>
      <w:r>
        <w:br/>
        <w:t xml:space="preserve">        MyService service = new MyService(mockApi);</w:t>
      </w:r>
      <w:r>
        <w:br/>
        <w:t xml:space="preserve">        String result = service.fetchData();</w:t>
      </w:r>
      <w:r>
        <w:br/>
        <w:t xml:space="preserve">        assertEquals("Mock Data", result);</w:t>
      </w:r>
      <w:r>
        <w:br/>
        <w:t xml:space="preserve">    }</w:t>
      </w:r>
      <w:r>
        <w:br/>
        <w:t>}</w:t>
      </w:r>
    </w:p>
    <w:p w14:paraId="2DDD5B81" w14:textId="7106468E" w:rsidR="00862478" w:rsidRDefault="00000000">
      <w:pPr>
        <w:pStyle w:val="Heading2"/>
      </w:pPr>
      <w:r>
        <w:t xml:space="preserve"> Commands to Compile and Run</w:t>
      </w:r>
    </w:p>
    <w:p w14:paraId="200C2FEB" w14:textId="77777777" w:rsidR="00862478" w:rsidRDefault="00000000">
      <w:r>
        <w:t>Compile:</w:t>
      </w:r>
    </w:p>
    <w:p w14:paraId="0E970BDD" w14:textId="77777777" w:rsidR="00862478" w:rsidRDefault="00000000">
      <w:pPr>
        <w:pStyle w:val="IntenseQuote"/>
      </w:pPr>
      <w:r>
        <w:t>javac -cp "lib/*" src/*.java</w:t>
      </w:r>
    </w:p>
    <w:p w14:paraId="53AEC752" w14:textId="77777777" w:rsidR="00862478" w:rsidRDefault="00000000">
      <w:r>
        <w:t>Run:</w:t>
      </w:r>
    </w:p>
    <w:p w14:paraId="73216ACE" w14:textId="77777777" w:rsidR="00862478" w:rsidRDefault="00000000">
      <w:pPr>
        <w:pStyle w:val="IntenseQuote"/>
      </w:pPr>
      <w:r>
        <w:t>java -jar lib/junit-platform-console-standalone-1.9.3.jar --classpath src --select-class MyServiceTest</w:t>
      </w:r>
    </w:p>
    <w:p w14:paraId="640B4EC1" w14:textId="18CDA17C" w:rsidR="00862478" w:rsidRDefault="00000000">
      <w:pPr>
        <w:pStyle w:val="Heading2"/>
      </w:pPr>
      <w:r>
        <w:t xml:space="preserve"> Output</w:t>
      </w:r>
    </w:p>
    <w:p w14:paraId="20D92DF0" w14:textId="77777777" w:rsidR="00862478" w:rsidRDefault="00000000">
      <w:pPr>
        <w:pStyle w:val="IntenseQuote"/>
      </w:pPr>
      <w:r>
        <w:br/>
        <w:t>Thanks for using JUnit!</w:t>
      </w:r>
      <w:r>
        <w:br/>
        <w:t>├─ MyServiceTest ✔</w:t>
      </w:r>
      <w:r>
        <w:br/>
        <w:t>│  └─ testExternalApi() ✔</w:t>
      </w:r>
      <w:r>
        <w:br/>
      </w:r>
      <w:r>
        <w:lastRenderedPageBreak/>
        <w:t>Test run finished...</w:t>
      </w:r>
      <w:r>
        <w:br/>
      </w:r>
    </w:p>
    <w:p w14:paraId="46C41246" w14:textId="7B467678" w:rsidR="00862478" w:rsidRDefault="00000000">
      <w:pPr>
        <w:pStyle w:val="Heading1"/>
      </w:pPr>
      <w:r>
        <w:t xml:space="preserve"> Exercise 2: Verifying Interactions</w:t>
      </w:r>
    </w:p>
    <w:p w14:paraId="6AFDE935" w14:textId="593BD539" w:rsidR="00862478" w:rsidRDefault="00000000">
      <w:pPr>
        <w:pStyle w:val="Heading2"/>
      </w:pPr>
      <w:r>
        <w:t xml:space="preserve"> Code</w:t>
      </w:r>
    </w:p>
    <w:p w14:paraId="2ABE14B2" w14:textId="7FBC09A4" w:rsidR="00A53D6A" w:rsidRPr="00A53D6A" w:rsidRDefault="00A53D6A" w:rsidP="00A53D6A">
      <w:pPr>
        <w:rPr>
          <w:b/>
          <w:bCs/>
          <w:sz w:val="24"/>
          <w:szCs w:val="24"/>
        </w:rPr>
      </w:pPr>
      <w:r>
        <w:t xml:space="preserve">   </w:t>
      </w:r>
      <w:r w:rsidRPr="00A53D6A">
        <w:rPr>
          <w:b/>
          <w:bCs/>
          <w:sz w:val="24"/>
          <w:szCs w:val="24"/>
        </w:rPr>
        <w:t>ExternalApi2.java</w:t>
      </w:r>
    </w:p>
    <w:p w14:paraId="3F561F1D" w14:textId="77777777" w:rsidR="00D53BEC" w:rsidRPr="00D53BEC" w:rsidRDefault="00D53BEC" w:rsidP="00D53B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53B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53BE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53B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D53BE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53BE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ExternalApi2</w:t>
      </w:r>
      <w:r w:rsidRPr="00D53BE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65F45F91" w14:textId="77777777" w:rsidR="00D53BEC" w:rsidRPr="00D53BEC" w:rsidRDefault="00D53BEC" w:rsidP="00D53B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53BE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D53BE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53BE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53BE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getData</w:t>
      </w:r>
      <w:r w:rsidRPr="00D53BE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6B033B2E" w14:textId="77777777" w:rsidR="00D53BEC" w:rsidRPr="00D53BEC" w:rsidRDefault="00D53BEC" w:rsidP="00D53B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53BEC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7811E1F7" w14:textId="43264F2F" w:rsidR="00862478" w:rsidRDefault="00862478">
      <w:pPr>
        <w:pStyle w:val="IntenseQuote"/>
      </w:pPr>
    </w:p>
    <w:p w14:paraId="578EDED8" w14:textId="1AEA9AC4" w:rsidR="00D53BEC" w:rsidRDefault="00D53BEC" w:rsidP="00D53BEC">
      <w:pPr>
        <w:rPr>
          <w:b/>
          <w:bCs/>
          <w:sz w:val="24"/>
          <w:szCs w:val="24"/>
        </w:rPr>
      </w:pPr>
      <w:r w:rsidRPr="00D53BEC">
        <w:rPr>
          <w:b/>
          <w:bCs/>
          <w:sz w:val="24"/>
          <w:szCs w:val="24"/>
        </w:rPr>
        <w:t>MyService2.java</w:t>
      </w:r>
    </w:p>
    <w:p w14:paraId="4E38D60D" w14:textId="77777777" w:rsidR="00DC2483" w:rsidRPr="00DC2483" w:rsidRDefault="00DC2483" w:rsidP="00DC24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C24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C248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C24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DC248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C248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MyService2</w:t>
      </w:r>
      <w:r w:rsidRPr="00DC248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75788085" w14:textId="77777777" w:rsidR="00DC2483" w:rsidRPr="00DC2483" w:rsidRDefault="00DC2483" w:rsidP="00DC24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C248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DC24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C248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C248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ExternalApi2</w:t>
      </w:r>
      <w:r w:rsidRPr="00DC248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C248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api</w:t>
      </w:r>
      <w:r w:rsidRPr="00DC248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2AE75951" w14:textId="77777777" w:rsidR="00DC2483" w:rsidRPr="00DC2483" w:rsidRDefault="00DC2483" w:rsidP="00DC24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85A3A97" w14:textId="77777777" w:rsidR="00DC2483" w:rsidRPr="00DC2483" w:rsidRDefault="00DC2483" w:rsidP="00DC24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C248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DC24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C248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C248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MyService2</w:t>
      </w:r>
      <w:r w:rsidRPr="00DC248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DC248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ExternalApi2</w:t>
      </w:r>
      <w:r w:rsidRPr="00DC248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C248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api</w:t>
      </w:r>
      <w:r w:rsidRPr="00DC248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0886753F" w14:textId="77777777" w:rsidR="00DC2483" w:rsidRPr="00DC2483" w:rsidRDefault="00DC2483" w:rsidP="00DC24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C248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DC24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C248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DC248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api</w:t>
      </w:r>
      <w:r w:rsidRPr="00DC248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C24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48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C248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api</w:t>
      </w:r>
      <w:r w:rsidRPr="00DC248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294CA2D1" w14:textId="77777777" w:rsidR="00DC2483" w:rsidRPr="00DC2483" w:rsidRDefault="00DC2483" w:rsidP="00DC24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C248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7C0EF6DA" w14:textId="77777777" w:rsidR="00DC2483" w:rsidRPr="00DC2483" w:rsidRDefault="00DC2483" w:rsidP="00DC24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520FB9C" w14:textId="77777777" w:rsidR="00DC2483" w:rsidRPr="00DC2483" w:rsidRDefault="00DC2483" w:rsidP="00DC24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C248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DC248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C248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C248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C248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C248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fetchData</w:t>
      </w:r>
      <w:r w:rsidRPr="00DC248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 {</w:t>
      </w:r>
    </w:p>
    <w:p w14:paraId="3D617799" w14:textId="77777777" w:rsidR="00DC2483" w:rsidRPr="00DC2483" w:rsidRDefault="00DC2483" w:rsidP="00DC24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C248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DC248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C248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DC248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api</w:t>
      </w:r>
      <w:r w:rsidRPr="00DC248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DC248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getData</w:t>
      </w:r>
      <w:r w:rsidRPr="00DC248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5F35FFF2" w14:textId="77777777" w:rsidR="00DC2483" w:rsidRPr="00DC2483" w:rsidRDefault="00DC2483" w:rsidP="00DC24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C248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35A8DF2D" w14:textId="77777777" w:rsidR="00DC2483" w:rsidRPr="00DC2483" w:rsidRDefault="00DC2483" w:rsidP="00DC24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DC2483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7DDA0D8A" w14:textId="77777777" w:rsidR="00D53BEC" w:rsidRDefault="00D53BEC" w:rsidP="00D53BEC">
      <w:pPr>
        <w:rPr>
          <w:b/>
          <w:bCs/>
          <w:sz w:val="24"/>
          <w:szCs w:val="24"/>
        </w:rPr>
      </w:pPr>
    </w:p>
    <w:p w14:paraId="1B05AE59" w14:textId="6668A7A3" w:rsidR="00DC2483" w:rsidRDefault="00DC2483" w:rsidP="00D53B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MyServiceTest2.java</w:t>
      </w:r>
    </w:p>
    <w:p w14:paraId="55F6D303" w14:textId="77777777" w:rsidR="00392639" w:rsidRPr="00392639" w:rsidRDefault="00392639" w:rsidP="003926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92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392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392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org</w:t>
      </w:r>
      <w:r w:rsidRPr="00392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92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mockito</w:t>
      </w:r>
      <w:r w:rsidRPr="00392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92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Mockito</w:t>
      </w:r>
      <w:r w:rsidRPr="00392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</w:t>
      </w: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7909FDE4" w14:textId="77777777" w:rsidR="00392639" w:rsidRPr="00392639" w:rsidRDefault="00392639" w:rsidP="003926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92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392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org</w:t>
      </w:r>
      <w:r w:rsidRPr="00392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92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junit</w:t>
      </w:r>
      <w:r w:rsidRPr="00392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92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jupiter</w:t>
      </w:r>
      <w:r w:rsidRPr="00392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92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api</w:t>
      </w:r>
      <w:r w:rsidRPr="00392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92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</w:t>
      </w: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0F5E11F0" w14:textId="77777777" w:rsidR="00392639" w:rsidRPr="00392639" w:rsidRDefault="00392639" w:rsidP="003926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92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392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392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org</w:t>
      </w:r>
      <w:r w:rsidRPr="00392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92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junit</w:t>
      </w:r>
      <w:r w:rsidRPr="00392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92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jupiter</w:t>
      </w:r>
      <w:r w:rsidRPr="00392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92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api</w:t>
      </w:r>
      <w:r w:rsidRPr="00392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92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Assertions</w:t>
      </w:r>
      <w:r w:rsidRPr="00392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</w:t>
      </w: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26E2CC47" w14:textId="77777777" w:rsidR="00392639" w:rsidRPr="00392639" w:rsidRDefault="00392639" w:rsidP="003926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92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392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org</w:t>
      </w:r>
      <w:r w:rsidRPr="00392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92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mockito</w:t>
      </w:r>
      <w:r w:rsidRPr="00392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92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Mockito</w:t>
      </w: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65C37A16" w14:textId="77777777" w:rsidR="00392639" w:rsidRPr="00392639" w:rsidRDefault="00392639" w:rsidP="003926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72F83F9" w14:textId="77777777" w:rsidR="00392639" w:rsidRPr="00392639" w:rsidRDefault="00392639" w:rsidP="003926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92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392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392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MyServiceTest2</w:t>
      </w: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14E6A31A" w14:textId="77777777" w:rsidR="00392639" w:rsidRPr="00392639" w:rsidRDefault="00392639" w:rsidP="003926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F0BE666" w14:textId="77777777" w:rsidR="00392639" w:rsidRPr="00392639" w:rsidRDefault="00392639" w:rsidP="003926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@</w:t>
      </w:r>
      <w:r w:rsidRPr="00392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</w:t>
      </w:r>
    </w:p>
    <w:p w14:paraId="3692BB9C" w14:textId="77777777" w:rsidR="00392639" w:rsidRPr="00392639" w:rsidRDefault="00392639" w:rsidP="003926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392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392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3926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testVerifyInteraction</w:t>
      </w: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 {</w:t>
      </w:r>
    </w:p>
    <w:p w14:paraId="36342085" w14:textId="77777777" w:rsidR="00392639" w:rsidRPr="00392639" w:rsidRDefault="00392639" w:rsidP="003926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392639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// Arrange: create a mock of the external API</w:t>
      </w:r>
    </w:p>
    <w:p w14:paraId="08D067C9" w14:textId="77777777" w:rsidR="00392639" w:rsidRPr="00392639" w:rsidRDefault="00392639" w:rsidP="003926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392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ExternalApi2</w:t>
      </w: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392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mockApi</w:t>
      </w: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392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392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Mockito</w:t>
      </w: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3926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mock</w:t>
      </w: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392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ExternalApi2</w:t>
      </w: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3926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class</w:t>
      </w: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3E2A38DA" w14:textId="77777777" w:rsidR="00392639" w:rsidRPr="00392639" w:rsidRDefault="00392639" w:rsidP="003926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4D3CAD3" w14:textId="77777777" w:rsidR="00392639" w:rsidRPr="00392639" w:rsidRDefault="00392639" w:rsidP="003926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392639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// Inject the mock into the service</w:t>
      </w:r>
    </w:p>
    <w:p w14:paraId="7C18F35D" w14:textId="77777777" w:rsidR="00392639" w:rsidRPr="00392639" w:rsidRDefault="00392639" w:rsidP="003926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 xml:space="preserve">        </w:t>
      </w:r>
      <w:r w:rsidRPr="00392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MyService2</w:t>
      </w: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392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</w:t>
      </w: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392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3926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3926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MyService2</w:t>
      </w: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392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mockApi</w:t>
      </w: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643D3A95" w14:textId="77777777" w:rsidR="00392639" w:rsidRPr="00392639" w:rsidRDefault="00392639" w:rsidP="003926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BFD5374" w14:textId="77777777" w:rsidR="00392639" w:rsidRPr="00392639" w:rsidRDefault="00392639" w:rsidP="003926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392639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// Act: call the method</w:t>
      </w:r>
    </w:p>
    <w:p w14:paraId="60773D24" w14:textId="77777777" w:rsidR="00392639" w:rsidRPr="00392639" w:rsidRDefault="00392639" w:rsidP="003926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392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</w:t>
      </w: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3926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fetchData</w:t>
      </w: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59716A2A" w14:textId="77777777" w:rsidR="00392639" w:rsidRPr="00392639" w:rsidRDefault="00392639" w:rsidP="003926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F02B029" w14:textId="77777777" w:rsidR="00392639" w:rsidRPr="00392639" w:rsidRDefault="00392639" w:rsidP="003926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392639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// Assert: verify the interaction occurred</w:t>
      </w:r>
    </w:p>
    <w:p w14:paraId="552D0C1B" w14:textId="77777777" w:rsidR="00392639" w:rsidRPr="00392639" w:rsidRDefault="00392639" w:rsidP="003926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3926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verify</w:t>
      </w: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392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mockApi</w:t>
      </w: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).</w:t>
      </w:r>
      <w:r w:rsidRPr="003926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getData</w:t>
      </w: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  </w:t>
      </w:r>
      <w:r w:rsidRPr="00392639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 xml:space="preserve">// </w:t>
      </w:r>
      <w:r w:rsidRPr="00392639">
        <w:rPr>
          <w:rFonts w:ascii="Segoe UI Emoji" w:eastAsia="Times New Roman" w:hAnsi="Segoe UI Emoji" w:cs="Segoe UI Emoji"/>
          <w:color w:val="7CA668"/>
          <w:sz w:val="21"/>
          <w:szCs w:val="21"/>
          <w:lang w:val="en-IN" w:eastAsia="en-IN"/>
        </w:rPr>
        <w:t>✅</w:t>
      </w:r>
      <w:r w:rsidRPr="00392639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 xml:space="preserve"> This ensures the method was called</w:t>
      </w:r>
    </w:p>
    <w:p w14:paraId="3C364159" w14:textId="77777777" w:rsidR="00392639" w:rsidRPr="00392639" w:rsidRDefault="00392639" w:rsidP="003926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0875CF7F" w14:textId="77777777" w:rsidR="00392639" w:rsidRPr="00392639" w:rsidRDefault="00392639" w:rsidP="003926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9263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2AA5FEA6" w14:textId="77777777" w:rsidR="00392639" w:rsidRPr="00392639" w:rsidRDefault="00392639" w:rsidP="003926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98A9BDB" w14:textId="77777777" w:rsidR="00DC2483" w:rsidRDefault="00DC2483" w:rsidP="00D53BEC">
      <w:pPr>
        <w:rPr>
          <w:b/>
          <w:bCs/>
          <w:sz w:val="24"/>
          <w:szCs w:val="24"/>
        </w:rPr>
      </w:pPr>
    </w:p>
    <w:p w14:paraId="19004B82" w14:textId="449152C5" w:rsidR="00392639" w:rsidRDefault="00392639" w:rsidP="00D53BEC">
      <w:pPr>
        <w:rPr>
          <w:b/>
          <w:bCs/>
          <w:sz w:val="28"/>
          <w:szCs w:val="28"/>
          <w:u w:val="single"/>
        </w:rPr>
      </w:pPr>
      <w:r w:rsidRPr="00392639">
        <w:rPr>
          <w:b/>
          <w:bCs/>
          <w:sz w:val="28"/>
          <w:szCs w:val="28"/>
          <w:u w:val="single"/>
        </w:rPr>
        <w:t>Output : -</w:t>
      </w:r>
    </w:p>
    <w:p w14:paraId="0F1390E1" w14:textId="6D2A48F0" w:rsidR="00392639" w:rsidRPr="00392639" w:rsidRDefault="002D7F67" w:rsidP="00D53BEC">
      <w:pPr>
        <w:rPr>
          <w:b/>
          <w:bCs/>
          <w:sz w:val="28"/>
          <w:szCs w:val="28"/>
          <w:u w:val="single"/>
        </w:rPr>
      </w:pPr>
      <w:r w:rsidRPr="002D7F67">
        <w:rPr>
          <w:b/>
          <w:bCs/>
          <w:sz w:val="28"/>
          <w:szCs w:val="28"/>
          <w:u w:val="single"/>
        </w:rPr>
        <w:drawing>
          <wp:inline distT="0" distB="0" distL="0" distR="0" wp14:anchorId="0A3D0AB7" wp14:editId="62D0B4C4">
            <wp:extent cx="3337849" cy="2690093"/>
            <wp:effectExtent l="0" t="0" r="0" b="0"/>
            <wp:docPr id="117202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28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639" w:rsidRPr="003926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5852880">
    <w:abstractNumId w:val="8"/>
  </w:num>
  <w:num w:numId="2" w16cid:durableId="865096898">
    <w:abstractNumId w:val="6"/>
  </w:num>
  <w:num w:numId="3" w16cid:durableId="563879283">
    <w:abstractNumId w:val="5"/>
  </w:num>
  <w:num w:numId="4" w16cid:durableId="333341377">
    <w:abstractNumId w:val="4"/>
  </w:num>
  <w:num w:numId="5" w16cid:durableId="1104228105">
    <w:abstractNumId w:val="7"/>
  </w:num>
  <w:num w:numId="6" w16cid:durableId="42799326">
    <w:abstractNumId w:val="3"/>
  </w:num>
  <w:num w:numId="7" w16cid:durableId="1104807823">
    <w:abstractNumId w:val="2"/>
  </w:num>
  <w:num w:numId="8" w16cid:durableId="1761441809">
    <w:abstractNumId w:val="1"/>
  </w:num>
  <w:num w:numId="9" w16cid:durableId="139080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D45"/>
    <w:rsid w:val="001D16DA"/>
    <w:rsid w:val="0029639D"/>
    <w:rsid w:val="002D7F67"/>
    <w:rsid w:val="00326F90"/>
    <w:rsid w:val="00392639"/>
    <w:rsid w:val="003D4D89"/>
    <w:rsid w:val="00607665"/>
    <w:rsid w:val="00614057"/>
    <w:rsid w:val="006C2702"/>
    <w:rsid w:val="00862478"/>
    <w:rsid w:val="00886F45"/>
    <w:rsid w:val="00A53D6A"/>
    <w:rsid w:val="00A952C0"/>
    <w:rsid w:val="00AA0BBA"/>
    <w:rsid w:val="00AA1D8D"/>
    <w:rsid w:val="00B47730"/>
    <w:rsid w:val="00CB0664"/>
    <w:rsid w:val="00D53BEC"/>
    <w:rsid w:val="00DC24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3D3B806-866E-4ED6-9B9F-423880D6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CHANDRAPRAKASH GUPTA</cp:lastModifiedBy>
  <cp:revision>14</cp:revision>
  <dcterms:created xsi:type="dcterms:W3CDTF">2013-12-23T23:15:00Z</dcterms:created>
  <dcterms:modified xsi:type="dcterms:W3CDTF">2025-06-29T18:55:00Z</dcterms:modified>
  <cp:category/>
</cp:coreProperties>
</file>