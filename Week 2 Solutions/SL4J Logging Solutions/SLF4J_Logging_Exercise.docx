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F2BA4" w14:textId="77777777" w:rsidR="000A549D" w:rsidRDefault="000A549D">
      <w:pPr>
        <w:pStyle w:val="Title"/>
        <w:jc w:val="center"/>
      </w:pPr>
      <w:r>
        <w:t>SLF4J Logging – Exercise 1</w:t>
      </w:r>
    </w:p>
    <w:p w14:paraId="244869FD" w14:textId="29C755AF" w:rsidR="006F610B" w:rsidRDefault="000A549D">
      <w:pPr>
        <w:pStyle w:val="Title"/>
        <w:jc w:val="center"/>
      </w:pPr>
      <w:r>
        <w:t>(Week 2)</w:t>
      </w:r>
    </w:p>
    <w:p w14:paraId="0916DB31" w14:textId="77777777" w:rsidR="006F610B" w:rsidRDefault="000A549D">
      <w:pPr>
        <w:pStyle w:val="Heading1"/>
      </w:pPr>
      <w:r>
        <w:t>Introduction</w:t>
      </w:r>
    </w:p>
    <w:p w14:paraId="4CE396D4" w14:textId="77777777" w:rsidR="006F610B" w:rsidRDefault="000A549D">
      <w:r>
        <w:t xml:space="preserve">This document presents a structured Java application setup using SLF4J for logging. It covers Exercise 1: Logging error messages and warning levels using SLF4J with Maven-based configuration. The </w:t>
      </w:r>
      <w:r>
        <w:t>application uses Logback as the backend implementation for SLF4J.</w:t>
      </w:r>
    </w:p>
    <w:p w14:paraId="521E2D6A" w14:textId="77777777" w:rsidR="006F610B" w:rsidRDefault="000A549D">
      <w:pPr>
        <w:pStyle w:val="Heading1"/>
      </w:pPr>
      <w:r>
        <w:t>Project Structure</w:t>
      </w:r>
    </w:p>
    <w:p w14:paraId="6AC112A6" w14:textId="77777777" w:rsidR="006F610B" w:rsidRDefault="000A549D">
      <w:pPr>
        <w:pStyle w:val="IntenseQuote"/>
      </w:pPr>
      <w:r>
        <w:br/>
        <w:t>LoggingExampleProject/</w:t>
      </w:r>
      <w:r>
        <w:br/>
        <w:t>├── pom.xml</w:t>
      </w:r>
      <w:r>
        <w:br/>
        <w:t>└── src/</w:t>
      </w:r>
      <w:r>
        <w:br/>
        <w:t xml:space="preserve">    └── main/</w:t>
      </w:r>
      <w:r>
        <w:br/>
        <w:t xml:space="preserve">        └── java/</w:t>
      </w:r>
      <w:r>
        <w:br/>
        <w:t xml:space="preserve">            └── LoggingExample.java</w:t>
      </w:r>
      <w:r>
        <w:br/>
      </w:r>
    </w:p>
    <w:p w14:paraId="0BF54DAA" w14:textId="77777777" w:rsidR="006F610B" w:rsidRDefault="000A549D">
      <w:pPr>
        <w:pStyle w:val="Heading1"/>
      </w:pPr>
      <w:r>
        <w:t>Java Code</w:t>
      </w:r>
    </w:p>
    <w:p w14:paraId="5CB120B0" w14:textId="77777777" w:rsidR="006F610B" w:rsidRDefault="000A549D">
      <w:pPr>
        <w:pStyle w:val="Heading2"/>
      </w:pPr>
      <w:r>
        <w:t>LoggingExample.java</w:t>
      </w:r>
    </w:p>
    <w:p w14:paraId="790FD181" w14:textId="77777777" w:rsidR="00364045" w:rsidRPr="00364045" w:rsidRDefault="000A549D" w:rsidP="00364045">
      <w:pPr>
        <w:pStyle w:val="IntenseQuote"/>
        <w:rPr>
          <w:i w:val="0"/>
          <w:iCs w:val="0"/>
          <w:color w:val="auto"/>
        </w:rPr>
      </w:pPr>
      <w:r>
        <w:br/>
      </w:r>
      <w:r w:rsidR="00364045" w:rsidRPr="00364045">
        <w:rPr>
          <w:i w:val="0"/>
          <w:iCs w:val="0"/>
          <w:color w:val="auto"/>
        </w:rPr>
        <w:t xml:space="preserve">import </w:t>
      </w:r>
      <w:proofErr w:type="gramStart"/>
      <w:r w:rsidR="00364045" w:rsidRPr="00364045">
        <w:rPr>
          <w:i w:val="0"/>
          <w:iCs w:val="0"/>
          <w:color w:val="auto"/>
        </w:rPr>
        <w:t>org.slf4j.Logger</w:t>
      </w:r>
      <w:proofErr w:type="gramEnd"/>
      <w:r w:rsidR="00364045" w:rsidRPr="00364045">
        <w:rPr>
          <w:i w:val="0"/>
          <w:iCs w:val="0"/>
          <w:color w:val="auto"/>
        </w:rPr>
        <w:t>;</w:t>
      </w:r>
    </w:p>
    <w:p w14:paraId="6EE53FF7" w14:textId="77777777" w:rsidR="00364045" w:rsidRPr="00364045" w:rsidRDefault="00364045" w:rsidP="00364045">
      <w:pPr>
        <w:pStyle w:val="IntenseQuote"/>
        <w:rPr>
          <w:i w:val="0"/>
          <w:iCs w:val="0"/>
          <w:color w:val="auto"/>
        </w:rPr>
      </w:pPr>
      <w:r w:rsidRPr="00364045">
        <w:rPr>
          <w:i w:val="0"/>
          <w:iCs w:val="0"/>
          <w:color w:val="auto"/>
        </w:rPr>
        <w:t xml:space="preserve">import </w:t>
      </w:r>
      <w:proofErr w:type="gramStart"/>
      <w:r w:rsidRPr="00364045">
        <w:rPr>
          <w:i w:val="0"/>
          <w:iCs w:val="0"/>
          <w:color w:val="auto"/>
        </w:rPr>
        <w:t>org.slf4j.LoggerFactory</w:t>
      </w:r>
      <w:proofErr w:type="gramEnd"/>
      <w:r w:rsidRPr="00364045">
        <w:rPr>
          <w:i w:val="0"/>
          <w:iCs w:val="0"/>
          <w:color w:val="auto"/>
        </w:rPr>
        <w:t>;</w:t>
      </w:r>
    </w:p>
    <w:p w14:paraId="6BD3DB8B" w14:textId="77777777" w:rsidR="00364045" w:rsidRPr="00364045" w:rsidRDefault="00364045" w:rsidP="00364045">
      <w:pPr>
        <w:pStyle w:val="IntenseQuote"/>
        <w:rPr>
          <w:i w:val="0"/>
          <w:iCs w:val="0"/>
          <w:color w:val="auto"/>
        </w:rPr>
      </w:pPr>
    </w:p>
    <w:p w14:paraId="399A443B" w14:textId="77777777" w:rsidR="00364045" w:rsidRPr="00364045" w:rsidRDefault="00364045" w:rsidP="00364045">
      <w:pPr>
        <w:pStyle w:val="IntenseQuote"/>
        <w:rPr>
          <w:i w:val="0"/>
          <w:iCs w:val="0"/>
          <w:color w:val="auto"/>
        </w:rPr>
      </w:pPr>
      <w:r w:rsidRPr="00364045">
        <w:rPr>
          <w:i w:val="0"/>
          <w:iCs w:val="0"/>
          <w:color w:val="auto"/>
        </w:rPr>
        <w:t xml:space="preserve">public class </w:t>
      </w:r>
      <w:proofErr w:type="spellStart"/>
      <w:r w:rsidRPr="00364045">
        <w:rPr>
          <w:i w:val="0"/>
          <w:iCs w:val="0"/>
          <w:color w:val="auto"/>
        </w:rPr>
        <w:t>LoggingExample</w:t>
      </w:r>
      <w:proofErr w:type="spellEnd"/>
      <w:r w:rsidRPr="00364045">
        <w:rPr>
          <w:i w:val="0"/>
          <w:iCs w:val="0"/>
          <w:color w:val="auto"/>
        </w:rPr>
        <w:t xml:space="preserve"> {</w:t>
      </w:r>
    </w:p>
    <w:p w14:paraId="6E385217" w14:textId="77777777" w:rsidR="00364045" w:rsidRPr="00364045" w:rsidRDefault="00364045" w:rsidP="00364045">
      <w:pPr>
        <w:pStyle w:val="IntenseQuote"/>
        <w:rPr>
          <w:i w:val="0"/>
          <w:iCs w:val="0"/>
          <w:color w:val="auto"/>
        </w:rPr>
      </w:pPr>
      <w:r w:rsidRPr="00364045">
        <w:rPr>
          <w:i w:val="0"/>
          <w:iCs w:val="0"/>
          <w:color w:val="auto"/>
        </w:rPr>
        <w:t xml:space="preserve">    private static final Logger </w:t>
      </w:r>
      <w:proofErr w:type="spellStart"/>
      <w:r w:rsidRPr="00364045">
        <w:rPr>
          <w:i w:val="0"/>
          <w:iCs w:val="0"/>
          <w:color w:val="auto"/>
        </w:rPr>
        <w:t>logger</w:t>
      </w:r>
      <w:proofErr w:type="spellEnd"/>
      <w:r w:rsidRPr="00364045">
        <w:rPr>
          <w:i w:val="0"/>
          <w:iCs w:val="0"/>
          <w:color w:val="auto"/>
        </w:rPr>
        <w:t xml:space="preserve"> = </w:t>
      </w:r>
      <w:proofErr w:type="spellStart"/>
      <w:r w:rsidRPr="00364045">
        <w:rPr>
          <w:i w:val="0"/>
          <w:iCs w:val="0"/>
          <w:color w:val="auto"/>
        </w:rPr>
        <w:t>LoggerFactory.getLogger</w:t>
      </w:r>
      <w:proofErr w:type="spellEnd"/>
      <w:r w:rsidRPr="00364045">
        <w:rPr>
          <w:i w:val="0"/>
          <w:iCs w:val="0"/>
          <w:color w:val="auto"/>
        </w:rPr>
        <w:t>(</w:t>
      </w:r>
      <w:proofErr w:type="spellStart"/>
      <w:r w:rsidRPr="00364045">
        <w:rPr>
          <w:i w:val="0"/>
          <w:iCs w:val="0"/>
          <w:color w:val="auto"/>
        </w:rPr>
        <w:t>LoggingExample.class</w:t>
      </w:r>
      <w:proofErr w:type="spellEnd"/>
      <w:r w:rsidRPr="00364045">
        <w:rPr>
          <w:i w:val="0"/>
          <w:iCs w:val="0"/>
          <w:color w:val="auto"/>
        </w:rPr>
        <w:t>);</w:t>
      </w:r>
    </w:p>
    <w:p w14:paraId="01B22137" w14:textId="77777777" w:rsidR="00364045" w:rsidRPr="00364045" w:rsidRDefault="00364045" w:rsidP="00364045">
      <w:pPr>
        <w:pStyle w:val="IntenseQuote"/>
        <w:rPr>
          <w:i w:val="0"/>
          <w:iCs w:val="0"/>
          <w:color w:val="auto"/>
        </w:rPr>
      </w:pPr>
    </w:p>
    <w:p w14:paraId="29B0DAFA" w14:textId="77777777" w:rsidR="00364045" w:rsidRPr="00364045" w:rsidRDefault="00364045" w:rsidP="00364045">
      <w:pPr>
        <w:pStyle w:val="IntenseQuote"/>
        <w:rPr>
          <w:i w:val="0"/>
          <w:iCs w:val="0"/>
          <w:color w:val="auto"/>
        </w:rPr>
      </w:pPr>
      <w:r w:rsidRPr="00364045">
        <w:rPr>
          <w:i w:val="0"/>
          <w:iCs w:val="0"/>
          <w:color w:val="auto"/>
        </w:rPr>
        <w:t xml:space="preserve">    public static void </w:t>
      </w:r>
      <w:proofErr w:type="gramStart"/>
      <w:r w:rsidRPr="00364045">
        <w:rPr>
          <w:i w:val="0"/>
          <w:iCs w:val="0"/>
          <w:color w:val="auto"/>
        </w:rPr>
        <w:t>main(String[</w:t>
      </w:r>
      <w:proofErr w:type="gramEnd"/>
      <w:r w:rsidRPr="00364045">
        <w:rPr>
          <w:i w:val="0"/>
          <w:iCs w:val="0"/>
          <w:color w:val="auto"/>
        </w:rPr>
        <w:t xml:space="preserve">] </w:t>
      </w:r>
      <w:proofErr w:type="spellStart"/>
      <w:r w:rsidRPr="00364045">
        <w:rPr>
          <w:i w:val="0"/>
          <w:iCs w:val="0"/>
          <w:color w:val="auto"/>
        </w:rPr>
        <w:t>args</w:t>
      </w:r>
      <w:proofErr w:type="spellEnd"/>
      <w:r w:rsidRPr="00364045">
        <w:rPr>
          <w:i w:val="0"/>
          <w:iCs w:val="0"/>
          <w:color w:val="auto"/>
        </w:rPr>
        <w:t>) {</w:t>
      </w:r>
    </w:p>
    <w:p w14:paraId="00CD71CF" w14:textId="77777777" w:rsidR="00364045" w:rsidRPr="00364045" w:rsidRDefault="00364045" w:rsidP="00364045">
      <w:pPr>
        <w:pStyle w:val="IntenseQuote"/>
        <w:rPr>
          <w:i w:val="0"/>
          <w:iCs w:val="0"/>
          <w:color w:val="auto"/>
        </w:rPr>
      </w:pPr>
      <w:r w:rsidRPr="00364045">
        <w:rPr>
          <w:i w:val="0"/>
          <w:iCs w:val="0"/>
          <w:color w:val="auto"/>
        </w:rPr>
        <w:lastRenderedPageBreak/>
        <w:t xml:space="preserve">        </w:t>
      </w:r>
      <w:proofErr w:type="spellStart"/>
      <w:proofErr w:type="gramStart"/>
      <w:r w:rsidRPr="00364045">
        <w:rPr>
          <w:i w:val="0"/>
          <w:iCs w:val="0"/>
          <w:color w:val="auto"/>
        </w:rPr>
        <w:t>logger.error</w:t>
      </w:r>
      <w:proofErr w:type="spellEnd"/>
      <w:proofErr w:type="gramEnd"/>
      <w:r w:rsidRPr="00364045">
        <w:rPr>
          <w:i w:val="0"/>
          <w:iCs w:val="0"/>
          <w:color w:val="auto"/>
        </w:rPr>
        <w:t>("</w:t>
      </w:r>
      <w:r w:rsidRPr="00364045">
        <w:rPr>
          <w:rFonts w:ascii="Segoe UI Emoji" w:hAnsi="Segoe UI Emoji" w:cs="Segoe UI Emoji"/>
          <w:i w:val="0"/>
          <w:iCs w:val="0"/>
          <w:color w:val="auto"/>
        </w:rPr>
        <w:t>❌</w:t>
      </w:r>
      <w:r w:rsidRPr="00364045">
        <w:rPr>
          <w:i w:val="0"/>
          <w:iCs w:val="0"/>
          <w:color w:val="auto"/>
        </w:rPr>
        <w:t xml:space="preserve"> This is an error message");</w:t>
      </w:r>
    </w:p>
    <w:p w14:paraId="6493B32A" w14:textId="0E2C01E6" w:rsidR="00364045" w:rsidRPr="00364045" w:rsidRDefault="00364045" w:rsidP="00364045">
      <w:pPr>
        <w:pStyle w:val="IntenseQuote"/>
        <w:rPr>
          <w:i w:val="0"/>
          <w:iCs w:val="0"/>
          <w:color w:val="auto"/>
        </w:rPr>
      </w:pPr>
      <w:r w:rsidRPr="00364045">
        <w:rPr>
          <w:i w:val="0"/>
          <w:iCs w:val="0"/>
          <w:color w:val="auto"/>
        </w:rPr>
        <w:t xml:space="preserve">        </w:t>
      </w:r>
      <w:proofErr w:type="spellStart"/>
      <w:proofErr w:type="gramStart"/>
      <w:r w:rsidRPr="00364045">
        <w:rPr>
          <w:i w:val="0"/>
          <w:iCs w:val="0"/>
          <w:color w:val="auto"/>
        </w:rPr>
        <w:t>logger.warn</w:t>
      </w:r>
      <w:proofErr w:type="spellEnd"/>
      <w:proofErr w:type="gramEnd"/>
      <w:r w:rsidRPr="00364045">
        <w:rPr>
          <w:i w:val="0"/>
          <w:iCs w:val="0"/>
          <w:color w:val="auto"/>
        </w:rPr>
        <w:t>(" This is a warning message");</w:t>
      </w:r>
    </w:p>
    <w:p w14:paraId="114D4F78" w14:textId="77777777" w:rsidR="00364045" w:rsidRPr="00364045" w:rsidRDefault="00364045" w:rsidP="00364045">
      <w:pPr>
        <w:pStyle w:val="IntenseQuote"/>
        <w:rPr>
          <w:i w:val="0"/>
          <w:iCs w:val="0"/>
          <w:color w:val="auto"/>
        </w:rPr>
      </w:pPr>
      <w:r w:rsidRPr="00364045">
        <w:rPr>
          <w:i w:val="0"/>
          <w:iCs w:val="0"/>
          <w:color w:val="auto"/>
        </w:rPr>
        <w:t xml:space="preserve">    }</w:t>
      </w:r>
    </w:p>
    <w:p w14:paraId="123FE70B" w14:textId="5DEE5B2D" w:rsidR="006F610B" w:rsidRPr="00364045" w:rsidRDefault="00364045" w:rsidP="00364045">
      <w:pPr>
        <w:pStyle w:val="IntenseQuote"/>
        <w:rPr>
          <w:i w:val="0"/>
          <w:iCs w:val="0"/>
        </w:rPr>
      </w:pPr>
      <w:r w:rsidRPr="00364045">
        <w:rPr>
          <w:i w:val="0"/>
          <w:iCs w:val="0"/>
          <w:color w:val="auto"/>
        </w:rPr>
        <w:t>}</w:t>
      </w:r>
      <w:r w:rsidR="000A549D" w:rsidRPr="00364045">
        <w:rPr>
          <w:i w:val="0"/>
          <w:iCs w:val="0"/>
        </w:rPr>
        <w:br/>
      </w:r>
    </w:p>
    <w:p w14:paraId="388F4213" w14:textId="77777777" w:rsidR="006F610B" w:rsidRDefault="000A549D">
      <w:pPr>
        <w:pStyle w:val="Heading1"/>
      </w:pPr>
      <w:r>
        <w:t>Maven Configuration (pom.xml)</w:t>
      </w:r>
    </w:p>
    <w:p w14:paraId="6AE6ABC4" w14:textId="77777777" w:rsidR="006F610B" w:rsidRDefault="000A549D">
      <w:pPr>
        <w:pStyle w:val="BodyText"/>
      </w:pPr>
      <w:r>
        <w:t>Add the following dependencies to your pom.xml file:</w:t>
      </w:r>
    </w:p>
    <w:p w14:paraId="2E586861" w14:textId="77777777" w:rsidR="006F610B" w:rsidRPr="00AF4B93" w:rsidRDefault="000A549D">
      <w:pPr>
        <w:pStyle w:val="IntenseQuote"/>
        <w:rPr>
          <w:i w:val="0"/>
          <w:iCs w:val="0"/>
        </w:rPr>
      </w:pPr>
      <w:r w:rsidRPr="00AF4B93">
        <w:rPr>
          <w:i w:val="0"/>
          <w:iCs w:val="0"/>
          <w:color w:val="auto"/>
        </w:rPr>
        <w:br/>
        <w:t>&lt;dependencies&gt;</w:t>
      </w:r>
      <w:r w:rsidRPr="00AF4B93">
        <w:rPr>
          <w:i w:val="0"/>
          <w:iCs w:val="0"/>
          <w:color w:val="auto"/>
        </w:rPr>
        <w:br/>
        <w:t xml:space="preserve">    &lt;dependency&gt;</w:t>
      </w:r>
      <w:r w:rsidRPr="00AF4B93">
        <w:rPr>
          <w:i w:val="0"/>
          <w:iCs w:val="0"/>
          <w:color w:val="auto"/>
        </w:rPr>
        <w:br/>
        <w:t xml:space="preserve">        &lt;groupId&gt;org.slf4j&lt;/groupId&gt;</w:t>
      </w:r>
      <w:r w:rsidRPr="00AF4B93">
        <w:rPr>
          <w:i w:val="0"/>
          <w:iCs w:val="0"/>
          <w:color w:val="auto"/>
        </w:rPr>
        <w:br/>
        <w:t xml:space="preserve">        &lt;artifactId&gt;slf4j-api&lt;/artifactId&gt;</w:t>
      </w:r>
      <w:r w:rsidRPr="00AF4B93">
        <w:rPr>
          <w:i w:val="0"/>
          <w:iCs w:val="0"/>
          <w:color w:val="auto"/>
        </w:rPr>
        <w:br/>
        <w:t xml:space="preserve">        &lt;version&gt;1.7.30&lt;/version&gt;</w:t>
      </w:r>
      <w:r w:rsidRPr="00AF4B93">
        <w:rPr>
          <w:i w:val="0"/>
          <w:iCs w:val="0"/>
          <w:color w:val="auto"/>
        </w:rPr>
        <w:br/>
        <w:t xml:space="preserve">    &lt;/dependency&gt;</w:t>
      </w:r>
      <w:r w:rsidRPr="00AF4B93">
        <w:rPr>
          <w:i w:val="0"/>
          <w:iCs w:val="0"/>
          <w:color w:val="auto"/>
        </w:rPr>
        <w:br/>
        <w:t xml:space="preserve">    &lt;dependency&gt;</w:t>
      </w:r>
      <w:r w:rsidRPr="00AF4B93">
        <w:rPr>
          <w:i w:val="0"/>
          <w:iCs w:val="0"/>
          <w:color w:val="auto"/>
        </w:rPr>
        <w:br/>
        <w:t xml:space="preserve">        &lt;groupId&gt;ch.qos.logback&lt;/groupId&gt;</w:t>
      </w:r>
      <w:r w:rsidRPr="00AF4B93">
        <w:rPr>
          <w:i w:val="0"/>
          <w:iCs w:val="0"/>
          <w:color w:val="auto"/>
        </w:rPr>
        <w:br/>
        <w:t xml:space="preserve">        &lt;artifactId&gt;logback-classic&lt;/artifactId&gt;</w:t>
      </w:r>
      <w:r w:rsidRPr="00AF4B93">
        <w:rPr>
          <w:i w:val="0"/>
          <w:iCs w:val="0"/>
          <w:color w:val="auto"/>
        </w:rPr>
        <w:br/>
        <w:t xml:space="preserve">        &lt;version&gt;1.2.3&lt;/version&gt;</w:t>
      </w:r>
      <w:r w:rsidRPr="00AF4B93">
        <w:rPr>
          <w:i w:val="0"/>
          <w:iCs w:val="0"/>
          <w:color w:val="auto"/>
        </w:rPr>
        <w:br/>
        <w:t xml:space="preserve">    &lt;/dependency&gt;</w:t>
      </w:r>
      <w:r w:rsidRPr="00AF4B93">
        <w:rPr>
          <w:i w:val="0"/>
          <w:iCs w:val="0"/>
          <w:color w:val="auto"/>
        </w:rPr>
        <w:br/>
        <w:t>&lt;/dependencies&gt;</w:t>
      </w:r>
      <w:r w:rsidRPr="00AF4B93">
        <w:rPr>
          <w:i w:val="0"/>
          <w:iCs w:val="0"/>
        </w:rPr>
        <w:br/>
      </w:r>
    </w:p>
    <w:p w14:paraId="10A9138E" w14:textId="77777777" w:rsidR="006F610B" w:rsidRDefault="000A549D">
      <w:pPr>
        <w:pStyle w:val="Heading1"/>
      </w:pPr>
      <w:r>
        <w:t>Build and Run Commands</w:t>
      </w:r>
    </w:p>
    <w:p w14:paraId="415FD88C" w14:textId="77777777" w:rsidR="006F610B" w:rsidRDefault="000A549D">
      <w:pPr>
        <w:pStyle w:val="BodyText"/>
      </w:pPr>
      <w:r>
        <w:t>Use the following commands to compile and run the application:</w:t>
      </w:r>
    </w:p>
    <w:p w14:paraId="150341E9" w14:textId="77777777" w:rsidR="006F610B" w:rsidRDefault="000A549D">
      <w:pPr>
        <w:pStyle w:val="IntenseQuote"/>
      </w:pPr>
      <w:r>
        <w:br/>
        <w:t># Compile the project</w:t>
      </w:r>
      <w:r>
        <w:br/>
      </w:r>
      <w:r w:rsidRPr="00AF4B93">
        <w:rPr>
          <w:i w:val="0"/>
          <w:iCs w:val="0"/>
          <w:color w:val="auto"/>
        </w:rPr>
        <w:t>mvn compile</w:t>
      </w:r>
      <w:r>
        <w:br/>
      </w:r>
      <w:r>
        <w:br/>
        <w:t># Run the application (ensure exec plugin is configured or run via IDE)</w:t>
      </w:r>
      <w:r>
        <w:br/>
      </w:r>
      <w:r w:rsidRPr="00AF4B93">
        <w:rPr>
          <w:i w:val="0"/>
          <w:iCs w:val="0"/>
          <w:color w:val="auto"/>
        </w:rPr>
        <w:t>mvn exec:java -Dexec.mainClass="LoggingExample"</w:t>
      </w:r>
      <w:r w:rsidRPr="00AF4B93">
        <w:rPr>
          <w:i w:val="0"/>
          <w:iCs w:val="0"/>
          <w:color w:val="auto"/>
        </w:rPr>
        <w:br/>
      </w:r>
    </w:p>
    <w:p w14:paraId="75FD5C29" w14:textId="0DFE8432" w:rsidR="006F610B" w:rsidRDefault="000A549D" w:rsidP="00AF4B93">
      <w:pPr>
        <w:pStyle w:val="Heading1"/>
      </w:pPr>
      <w:r>
        <w:lastRenderedPageBreak/>
        <w:t xml:space="preserve"> Output</w:t>
      </w:r>
    </w:p>
    <w:p w14:paraId="13C575E7" w14:textId="77777777" w:rsidR="006F610B" w:rsidRDefault="000A549D">
      <w:pPr>
        <w:pStyle w:val="IntenseQuote"/>
      </w:pPr>
      <w:r>
        <w:br/>
      </w:r>
      <w:r>
        <w:t>[</w:t>
      </w:r>
      <w:r w:rsidRPr="00AF4B93">
        <w:rPr>
          <w:color w:val="auto"/>
        </w:rPr>
        <w:t>main] ERROR LoggingExample - This is an error message</w:t>
      </w:r>
      <w:r w:rsidRPr="00AF4B93">
        <w:rPr>
          <w:color w:val="auto"/>
        </w:rPr>
        <w:br/>
        <w:t xml:space="preserve">[main] </w:t>
      </w:r>
      <w:proofErr w:type="gramStart"/>
      <w:r w:rsidRPr="00AF4B93">
        <w:rPr>
          <w:color w:val="auto"/>
        </w:rPr>
        <w:t>WARN  LoggingExample</w:t>
      </w:r>
      <w:proofErr w:type="gramEnd"/>
      <w:r w:rsidRPr="00AF4B93">
        <w:rPr>
          <w:color w:val="auto"/>
        </w:rPr>
        <w:t xml:space="preserve"> - This is a warning message</w:t>
      </w:r>
      <w:r>
        <w:br/>
      </w:r>
    </w:p>
    <w:sectPr w:rsidR="006F61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6328171">
    <w:abstractNumId w:val="8"/>
  </w:num>
  <w:num w:numId="2" w16cid:durableId="2099018533">
    <w:abstractNumId w:val="6"/>
  </w:num>
  <w:num w:numId="3" w16cid:durableId="1302884352">
    <w:abstractNumId w:val="5"/>
  </w:num>
  <w:num w:numId="4" w16cid:durableId="373845455">
    <w:abstractNumId w:val="4"/>
  </w:num>
  <w:num w:numId="5" w16cid:durableId="1876427997">
    <w:abstractNumId w:val="7"/>
  </w:num>
  <w:num w:numId="6" w16cid:durableId="93091905">
    <w:abstractNumId w:val="3"/>
  </w:num>
  <w:num w:numId="7" w16cid:durableId="698237873">
    <w:abstractNumId w:val="2"/>
  </w:num>
  <w:num w:numId="8" w16cid:durableId="1464540390">
    <w:abstractNumId w:val="1"/>
  </w:num>
  <w:num w:numId="9" w16cid:durableId="1834905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49D"/>
    <w:rsid w:val="0015074B"/>
    <w:rsid w:val="0029639D"/>
    <w:rsid w:val="00326F90"/>
    <w:rsid w:val="00364045"/>
    <w:rsid w:val="003D4D89"/>
    <w:rsid w:val="006F610B"/>
    <w:rsid w:val="00AA1D8D"/>
    <w:rsid w:val="00AF4B9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3D3B806-866E-4ED6-9B9F-423880D6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CHANDRAPRAKASH GUPTA</cp:lastModifiedBy>
  <cp:revision>4</cp:revision>
  <dcterms:created xsi:type="dcterms:W3CDTF">2013-12-23T23:15:00Z</dcterms:created>
  <dcterms:modified xsi:type="dcterms:W3CDTF">2025-06-29T19:51:00Z</dcterms:modified>
  <cp:category/>
</cp:coreProperties>
</file>