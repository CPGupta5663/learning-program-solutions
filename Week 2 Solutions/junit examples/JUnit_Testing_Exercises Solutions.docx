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C4299" w14:textId="77777777" w:rsidR="001B345D" w:rsidRDefault="001B345D">
      <w:pPr>
        <w:pStyle w:val="Title"/>
      </w:pPr>
      <w:r>
        <w:t>JUnit Setup and Testing Exercises</w:t>
      </w:r>
    </w:p>
    <w:p w14:paraId="32E21314" w14:textId="7A83D0C7" w:rsidR="00B609D6" w:rsidRDefault="001B345D">
      <w:pPr>
        <w:pStyle w:val="Title"/>
      </w:pPr>
      <w:r>
        <w:t>(Week 2)</w:t>
      </w:r>
    </w:p>
    <w:p w14:paraId="2602AE0D" w14:textId="77777777" w:rsidR="00B609D6" w:rsidRDefault="001B345D">
      <w:pPr>
        <w:pStyle w:val="Heading1"/>
      </w:pPr>
      <w:r>
        <w:t>Exercise 1: Setting Up JUnit Without Maven</w:t>
      </w:r>
    </w:p>
    <w:p w14:paraId="4FDBDCA6" w14:textId="77777777" w:rsidR="00B609D6" w:rsidRDefault="001B345D">
      <w:r>
        <w:t>This section guides you through setting up JUnit in Visual Studio Code without Maven.</w:t>
      </w:r>
    </w:p>
    <w:p w14:paraId="40ACA16C" w14:textId="77777777" w:rsidR="00B609D6" w:rsidRDefault="001B345D">
      <w:pPr>
        <w:pStyle w:val="Heading2"/>
      </w:pPr>
      <w:r>
        <w:t>1. Folder Structure</w:t>
      </w:r>
    </w:p>
    <w:p w14:paraId="39B99343" w14:textId="77777777" w:rsidR="00B609D6" w:rsidRDefault="001B345D">
      <w:r>
        <w:rPr>
          <w:rFonts w:ascii="Courier New" w:hAnsi="Courier New"/>
          <w:sz w:val="20"/>
        </w:rPr>
        <w:br/>
        <w:t>JUnitExample/</w:t>
      </w:r>
      <w:r>
        <w:rPr>
          <w:rFonts w:ascii="Courier New" w:hAnsi="Courier New"/>
          <w:sz w:val="20"/>
        </w:rPr>
        <w:br/>
        <w:t xml:space="preserve">├── lib/                        ← JUnit and </w:t>
      </w:r>
      <w:r>
        <w:rPr>
          <w:rFonts w:ascii="Courier New" w:hAnsi="Courier New"/>
          <w:sz w:val="20"/>
        </w:rPr>
        <w:t>Hamcrest JARs</w:t>
      </w:r>
      <w:r>
        <w:rPr>
          <w:rFonts w:ascii="Courier New" w:hAnsi="Courier New"/>
          <w:sz w:val="20"/>
        </w:rPr>
        <w:br/>
        <w:t>│   ├── junit-4.13.2.jar</w:t>
      </w:r>
      <w:r>
        <w:rPr>
          <w:rFonts w:ascii="Courier New" w:hAnsi="Courier New"/>
          <w:sz w:val="20"/>
        </w:rPr>
        <w:br/>
        <w:t>│   └── hamcrest-core-1.3.jar</w:t>
      </w:r>
      <w:r>
        <w:rPr>
          <w:rFonts w:ascii="Courier New" w:hAnsi="Courier New"/>
          <w:sz w:val="20"/>
        </w:rPr>
        <w:br/>
        <w:t>└── src/</w:t>
      </w:r>
      <w:r>
        <w:rPr>
          <w:rFonts w:ascii="Courier New" w:hAnsi="Courier New"/>
          <w:sz w:val="20"/>
        </w:rPr>
        <w:br/>
        <w:t xml:space="preserve">    ├── Calculator.java</w:t>
      </w:r>
      <w:r>
        <w:rPr>
          <w:rFonts w:ascii="Courier New" w:hAnsi="Courier New"/>
          <w:sz w:val="20"/>
        </w:rPr>
        <w:br/>
        <w:t xml:space="preserve">    └── CalculatorTest.java</w:t>
      </w:r>
      <w:r>
        <w:rPr>
          <w:rFonts w:ascii="Courier New" w:hAnsi="Courier New"/>
          <w:sz w:val="20"/>
        </w:rPr>
        <w:br/>
      </w:r>
    </w:p>
    <w:p w14:paraId="1F5341D1" w14:textId="77777777" w:rsidR="00B609D6" w:rsidRDefault="001B345D">
      <w:pPr>
        <w:pStyle w:val="Heading2"/>
      </w:pPr>
      <w:r>
        <w:t>2. Java Class: Calculator.java</w:t>
      </w:r>
    </w:p>
    <w:p w14:paraId="5810A58C" w14:textId="77777777" w:rsidR="00B609D6" w:rsidRDefault="001B345D">
      <w:r>
        <w:rPr>
          <w:rFonts w:ascii="Courier New" w:hAnsi="Courier New"/>
          <w:sz w:val="20"/>
        </w:rPr>
        <w:br/>
        <w:t>public class Calculator {</w:t>
      </w:r>
      <w:r>
        <w:rPr>
          <w:rFonts w:ascii="Courier New" w:hAnsi="Courier New"/>
          <w:sz w:val="20"/>
        </w:rPr>
        <w:br/>
        <w:t xml:space="preserve">    public int add(int a, int b) {</w:t>
      </w:r>
      <w:r>
        <w:rPr>
          <w:rFonts w:ascii="Courier New" w:hAnsi="Courier New"/>
          <w:sz w:val="20"/>
        </w:rPr>
        <w:br/>
        <w:t xml:space="preserve">        return a + b;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11ABD5A9" w14:textId="77777777" w:rsidR="00B609D6" w:rsidRDefault="001B345D">
      <w:pPr>
        <w:pStyle w:val="Heading2"/>
      </w:pPr>
      <w:r>
        <w:t>3. Test Class: CalculatorTest.java</w:t>
      </w:r>
    </w:p>
    <w:p w14:paraId="08307A28" w14:textId="77777777" w:rsidR="00B609D6" w:rsidRDefault="001B345D">
      <w:r>
        <w:rPr>
          <w:rFonts w:ascii="Courier New" w:hAnsi="Courier New"/>
          <w:sz w:val="20"/>
        </w:rPr>
        <w:br/>
        <w:t>import org.junit.Test;</w:t>
      </w:r>
      <w:r>
        <w:rPr>
          <w:rFonts w:ascii="Courier New" w:hAnsi="Courier New"/>
          <w:sz w:val="20"/>
        </w:rPr>
        <w:br/>
        <w:t>import static org.junit.Assert.*;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CalculatorTest {</w:t>
      </w:r>
      <w:r>
        <w:rPr>
          <w:rFonts w:ascii="Courier New" w:hAnsi="Courier New"/>
          <w:sz w:val="20"/>
        </w:rPr>
        <w:br/>
        <w:t xml:space="preserve">    @Test</w:t>
      </w:r>
      <w:r>
        <w:rPr>
          <w:rFonts w:ascii="Courier New" w:hAnsi="Courier New"/>
          <w:sz w:val="20"/>
        </w:rPr>
        <w:br/>
        <w:t xml:space="preserve">    public void testAdd() {</w:t>
      </w:r>
      <w:r>
        <w:rPr>
          <w:rFonts w:ascii="Courier New" w:hAnsi="Courier New"/>
          <w:sz w:val="20"/>
        </w:rPr>
        <w:br/>
        <w:t xml:space="preserve">        Calculator calc = new Calculator();</w:t>
      </w:r>
      <w:r>
        <w:rPr>
          <w:rFonts w:ascii="Courier New" w:hAnsi="Courier New"/>
          <w:sz w:val="20"/>
        </w:rPr>
        <w:br/>
        <w:t xml:space="preserve">        assertEquals(15, calc.add(10, 5));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46CB0821" w14:textId="77777777" w:rsidR="00B609D6" w:rsidRDefault="001B345D">
      <w:pPr>
        <w:pStyle w:val="Heading2"/>
      </w:pPr>
      <w:r>
        <w:t>4. Compile and Run Commands</w:t>
      </w:r>
    </w:p>
    <w:p w14:paraId="7603AB48" w14:textId="77777777" w:rsidR="00B609D6" w:rsidRDefault="001B345D">
      <w:r>
        <w:rPr>
          <w:rFonts w:ascii="Courier New" w:hAnsi="Courier New"/>
          <w:sz w:val="20"/>
        </w:rPr>
        <w:br/>
        <w:t>cd src</w:t>
      </w:r>
      <w:r>
        <w:rPr>
          <w:rFonts w:ascii="Courier New" w:hAnsi="Courier New"/>
          <w:sz w:val="20"/>
        </w:rPr>
        <w:br/>
        <w:t>javac -cp "../lib/junit-4.13.2.jar;../lib/hamcrest-core-1.3.jar" *.java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java -cp ".;../lib/junit-4.13.2.jar;../lib/hamcrest-core-1.3.jar" org.junit.runner.JUnitCore CalculatorTest</w:t>
      </w:r>
      <w:r>
        <w:rPr>
          <w:rFonts w:ascii="Courier New" w:hAnsi="Courier New"/>
          <w:sz w:val="20"/>
        </w:rPr>
        <w:br/>
      </w:r>
    </w:p>
    <w:p w14:paraId="05CEEC6F" w14:textId="1444ED1C" w:rsidR="00B609D6" w:rsidRDefault="001B345D">
      <w:pPr>
        <w:pStyle w:val="Heading2"/>
      </w:pPr>
      <w:r>
        <w:t xml:space="preserve"> Output</w:t>
      </w:r>
    </w:p>
    <w:p w14:paraId="6E511ACA" w14:textId="77777777" w:rsidR="00B609D6" w:rsidRDefault="001B345D">
      <w:r>
        <w:rPr>
          <w:rFonts w:ascii="Courier New" w:hAnsi="Courier New"/>
          <w:sz w:val="20"/>
        </w:rPr>
        <w:br/>
        <w:t>JUnit version 4.13.2</w:t>
      </w:r>
      <w:r>
        <w:rPr>
          <w:rFonts w:ascii="Courier New" w:hAnsi="Courier New"/>
          <w:sz w:val="20"/>
        </w:rPr>
        <w:br/>
        <w:t>.</w:t>
      </w:r>
      <w:r>
        <w:rPr>
          <w:rFonts w:ascii="Courier New" w:hAnsi="Courier New"/>
          <w:sz w:val="20"/>
        </w:rPr>
        <w:br/>
        <w:t>Time: 0.002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OK (1 test)</w:t>
      </w:r>
      <w:r>
        <w:rPr>
          <w:rFonts w:ascii="Courier New" w:hAnsi="Courier New"/>
          <w:sz w:val="20"/>
        </w:rPr>
        <w:br/>
      </w:r>
    </w:p>
    <w:p w14:paraId="387DA7A0" w14:textId="77777777" w:rsidR="00B609D6" w:rsidRDefault="001B345D">
      <w:pPr>
        <w:pStyle w:val="Heading1"/>
      </w:pPr>
      <w:r>
        <w:t>Exercise 2: Assertions in JUnit</w:t>
      </w:r>
    </w:p>
    <w:p w14:paraId="479482DC" w14:textId="77777777" w:rsidR="00B609D6" w:rsidRDefault="001B345D">
      <w:r>
        <w:t>Demonstrating the use of various assertions available in JUnit.</w:t>
      </w:r>
    </w:p>
    <w:p w14:paraId="276D14AE" w14:textId="77777777" w:rsidR="00B609D6" w:rsidRDefault="001B345D">
      <w:pPr>
        <w:pStyle w:val="Heading2"/>
      </w:pPr>
      <w:r>
        <w:t>AssertionsTest.java</w:t>
      </w:r>
    </w:p>
    <w:p w14:paraId="6659C91C" w14:textId="77777777" w:rsidR="001B345D" w:rsidRPr="001B345D" w:rsidRDefault="001B345D" w:rsidP="001B345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urier New" w:hAnsi="Courier New"/>
          <w:sz w:val="20"/>
        </w:rPr>
        <w:br/>
      </w: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junit</w:t>
      </w:r>
      <w:proofErr w:type="gramEnd"/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D851522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junit</w:t>
      </w:r>
      <w:proofErr w:type="gramEnd"/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Assert</w:t>
      </w:r>
      <w:proofErr w:type="spellEnd"/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proofErr w:type="gram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5888AA7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23BDF38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AssertionsTest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3DEF23D0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A3DAC72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@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4B0D48A3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testAssertions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7A86A08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Assert equals</w:t>
      </w:r>
    </w:p>
    <w:p w14:paraId="72F8A66B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assertEquals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should be 5"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155E31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6CB596F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Assert true</w:t>
      </w:r>
    </w:p>
    <w:p w14:paraId="7232FD25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assertTrue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 is greater than 3"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9265E2B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FF7567C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Assert false</w:t>
      </w:r>
    </w:p>
    <w:p w14:paraId="0EBDBC1A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assertFalse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 is not less than 3"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FE5D7E3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97D9E9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Assert null</w:t>
      </w:r>
    </w:p>
    <w:p w14:paraId="0F8F8D33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12890EE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assertNull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"Object should be null"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B3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C4CC52A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834B9C6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Assert not null</w:t>
      </w:r>
    </w:p>
    <w:p w14:paraId="69C7886A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1B3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B3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6C94026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B3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assertNotNull</w:t>
      </w:r>
      <w:proofErr w:type="spellEnd"/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B3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"Object should not be null"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1B3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1AEAC07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750A4130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B345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2573B491" w14:textId="77777777" w:rsidR="001B345D" w:rsidRPr="001B345D" w:rsidRDefault="001B345D" w:rsidP="001B34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EBF1A20" w14:textId="62E2E854" w:rsidR="00B609D6" w:rsidRDefault="001B345D">
      <w:r>
        <w:rPr>
          <w:rFonts w:ascii="Courier New" w:hAnsi="Courier New"/>
          <w:sz w:val="20"/>
        </w:rPr>
        <w:lastRenderedPageBreak/>
        <w:br/>
      </w:r>
    </w:p>
    <w:p w14:paraId="2459F8F8" w14:textId="77777777" w:rsidR="00B609D6" w:rsidRDefault="001B345D">
      <w:pPr>
        <w:pStyle w:val="Heading2"/>
      </w:pPr>
      <w:r>
        <w:t>Compile and Run Commands</w:t>
      </w:r>
    </w:p>
    <w:p w14:paraId="2AB1168A" w14:textId="77777777" w:rsidR="00B609D6" w:rsidRDefault="001B345D">
      <w:r>
        <w:rPr>
          <w:rFonts w:ascii="Courier New" w:hAnsi="Courier New"/>
          <w:sz w:val="20"/>
        </w:rPr>
        <w:br/>
        <w:t>javac -cp "../lib/junit-4.13.2.jar;../lib/hamcrest-core-1.3.jar" AssertionsTest.java</w:t>
      </w:r>
      <w:r>
        <w:rPr>
          <w:rFonts w:ascii="Courier New" w:hAnsi="Courier New"/>
          <w:sz w:val="20"/>
        </w:rPr>
        <w:br/>
        <w:t>java -cp ".;../lib/junit-4.13.2.jar;../lib/hamcrest-core-1.3.jar" org.junit.runner.JUnitCore AssertionsTest</w:t>
      </w:r>
      <w:r>
        <w:rPr>
          <w:rFonts w:ascii="Courier New" w:hAnsi="Courier New"/>
          <w:sz w:val="20"/>
        </w:rPr>
        <w:br/>
      </w:r>
    </w:p>
    <w:p w14:paraId="66BA7ACE" w14:textId="2C83033B" w:rsidR="00B609D6" w:rsidRDefault="001B345D">
      <w:pPr>
        <w:pStyle w:val="Heading2"/>
      </w:pPr>
      <w:r>
        <w:t xml:space="preserve"> Output</w:t>
      </w:r>
    </w:p>
    <w:p w14:paraId="1B062667" w14:textId="77777777" w:rsidR="00B609D6" w:rsidRDefault="001B345D">
      <w:r>
        <w:rPr>
          <w:rFonts w:ascii="Courier New" w:hAnsi="Courier New"/>
          <w:sz w:val="20"/>
        </w:rPr>
        <w:br/>
        <w:t>JUnit version 4.13.2</w:t>
      </w:r>
      <w:r>
        <w:rPr>
          <w:rFonts w:ascii="Courier New" w:hAnsi="Courier New"/>
          <w:sz w:val="20"/>
        </w:rPr>
        <w:br/>
        <w:t>.</w:t>
      </w:r>
      <w:r>
        <w:rPr>
          <w:rFonts w:ascii="Courier New" w:hAnsi="Courier New"/>
          <w:sz w:val="20"/>
        </w:rPr>
        <w:br/>
        <w:t>Time: 0.001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OK (1 test)</w:t>
      </w:r>
      <w:r>
        <w:rPr>
          <w:rFonts w:ascii="Courier New" w:hAnsi="Courier New"/>
          <w:sz w:val="20"/>
        </w:rPr>
        <w:br/>
      </w:r>
    </w:p>
    <w:p w14:paraId="55FBF0AB" w14:textId="77777777" w:rsidR="00B609D6" w:rsidRDefault="001B345D">
      <w:pPr>
        <w:pStyle w:val="Heading1"/>
      </w:pPr>
      <w:r>
        <w:t>Exercise 3: Arrange-Act-Assert with Setup and Teardown</w:t>
      </w:r>
    </w:p>
    <w:p w14:paraId="3D4CB340" w14:textId="77777777" w:rsidR="00B609D6" w:rsidRDefault="001B345D">
      <w:r>
        <w:t>Tests organized using the AAA pattern with @Before and @After annotations.</w:t>
      </w:r>
    </w:p>
    <w:p w14:paraId="42858401" w14:textId="77777777" w:rsidR="00B609D6" w:rsidRDefault="001B345D">
      <w:pPr>
        <w:pStyle w:val="Heading2"/>
      </w:pPr>
      <w:r>
        <w:t>CalcAAA.java</w:t>
      </w:r>
    </w:p>
    <w:p w14:paraId="1725E778" w14:textId="77777777" w:rsidR="00B609D6" w:rsidRDefault="001B345D">
      <w:r>
        <w:rPr>
          <w:rFonts w:ascii="Courier New" w:hAnsi="Courier New"/>
          <w:sz w:val="20"/>
        </w:rPr>
        <w:br/>
        <w:t>public class CalcAAA {</w:t>
      </w:r>
      <w:r>
        <w:rPr>
          <w:rFonts w:ascii="Courier New" w:hAnsi="Courier New"/>
          <w:sz w:val="20"/>
        </w:rPr>
        <w:br/>
        <w:t xml:space="preserve">    public int add(int a, int b) {</w:t>
      </w:r>
      <w:r>
        <w:rPr>
          <w:rFonts w:ascii="Courier New" w:hAnsi="Courier New"/>
          <w:sz w:val="20"/>
        </w:rPr>
        <w:br/>
        <w:t xml:space="preserve">        return a + b;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public int divide(int a, int b) {</w:t>
      </w:r>
      <w:r>
        <w:rPr>
          <w:rFonts w:ascii="Courier New" w:hAnsi="Courier New"/>
          <w:sz w:val="20"/>
        </w:rPr>
        <w:br/>
        <w:t xml:space="preserve">        return a / b;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42D968D" w14:textId="77777777" w:rsidR="00B609D6" w:rsidRDefault="001B345D">
      <w:pPr>
        <w:pStyle w:val="Heading2"/>
      </w:pPr>
      <w:r>
        <w:t>CalcAAATest.java</w:t>
      </w:r>
    </w:p>
    <w:p w14:paraId="03F55C4B" w14:textId="77777777" w:rsidR="00B609D6" w:rsidRDefault="001B345D">
      <w:r>
        <w:rPr>
          <w:rFonts w:ascii="Courier New" w:hAnsi="Courier New"/>
          <w:sz w:val="20"/>
        </w:rPr>
        <w:br/>
        <w:t>import org.junit.After;</w:t>
      </w:r>
      <w:r>
        <w:rPr>
          <w:rFonts w:ascii="Courier New" w:hAnsi="Courier New"/>
          <w:sz w:val="20"/>
        </w:rPr>
        <w:br/>
        <w:t>import org.junit.Before;</w:t>
      </w:r>
      <w:r>
        <w:rPr>
          <w:rFonts w:ascii="Courier New" w:hAnsi="Courier New"/>
          <w:sz w:val="20"/>
        </w:rPr>
        <w:br/>
        <w:t>import org.junit.Test;</w:t>
      </w:r>
      <w:r>
        <w:rPr>
          <w:rFonts w:ascii="Courier New" w:hAnsi="Courier New"/>
          <w:sz w:val="20"/>
        </w:rPr>
        <w:br/>
        <w:t>import static org.junit.Assert.*;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CalcAAATest {</w:t>
      </w:r>
      <w:r>
        <w:rPr>
          <w:rFonts w:ascii="Courier New" w:hAnsi="Courier New"/>
          <w:sz w:val="20"/>
        </w:rPr>
        <w:br/>
        <w:t xml:space="preserve">    private CalcAAA calculator;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@Before</w:t>
      </w:r>
      <w:r>
        <w:rPr>
          <w:rFonts w:ascii="Courier New" w:hAnsi="Courier New"/>
          <w:sz w:val="20"/>
        </w:rPr>
        <w:br/>
        <w:t xml:space="preserve">    public void setUp()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calculator = new CalcAAA();</w:t>
      </w:r>
      <w:r>
        <w:rPr>
          <w:rFonts w:ascii="Courier New" w:hAnsi="Courier New"/>
          <w:sz w:val="20"/>
        </w:rPr>
        <w:br/>
        <w:t xml:space="preserve">        System.out.println("</w:t>
      </w:r>
      <w:r>
        <w:rPr>
          <w:rFonts w:ascii="Courier New" w:hAnsi="Courier New"/>
          <w:sz w:val="20"/>
        </w:rPr>
        <w:t>🔧</w:t>
      </w:r>
      <w:r>
        <w:rPr>
          <w:rFonts w:ascii="Courier New" w:hAnsi="Courier New"/>
          <w:sz w:val="20"/>
        </w:rPr>
        <w:t xml:space="preserve"> Setup: New CalcAAA instance created");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@After</w:t>
      </w:r>
      <w:r>
        <w:rPr>
          <w:rFonts w:ascii="Courier New" w:hAnsi="Courier New"/>
          <w:sz w:val="20"/>
        </w:rPr>
        <w:br/>
        <w:t xml:space="preserve">    public void tearDown() {</w:t>
      </w:r>
      <w:r>
        <w:rPr>
          <w:rFonts w:ascii="Courier New" w:hAnsi="Courier New"/>
          <w:sz w:val="20"/>
        </w:rPr>
        <w:br/>
        <w:t xml:space="preserve">        calculator = null;</w:t>
      </w:r>
      <w:r>
        <w:rPr>
          <w:rFonts w:ascii="Courier New" w:hAnsi="Courier New"/>
          <w:sz w:val="20"/>
        </w:rPr>
        <w:br/>
        <w:t xml:space="preserve">        System.out.println("</w:t>
      </w:r>
      <w:r>
        <w:rPr>
          <w:rFonts w:ascii="Courier New" w:hAnsi="Courier New"/>
          <w:sz w:val="20"/>
        </w:rPr>
        <w:t>🧹</w:t>
      </w:r>
      <w:r>
        <w:rPr>
          <w:rFonts w:ascii="Courier New" w:hAnsi="Courier New"/>
          <w:sz w:val="20"/>
        </w:rPr>
        <w:t xml:space="preserve"> Teardown: CalcAAA instance cleared");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@Test</w:t>
      </w:r>
      <w:r>
        <w:rPr>
          <w:rFonts w:ascii="Courier New" w:hAnsi="Courier New"/>
          <w:sz w:val="20"/>
        </w:rPr>
        <w:br/>
        <w:t xml:space="preserve">    public void testAddition() {</w:t>
      </w:r>
      <w:r>
        <w:rPr>
          <w:rFonts w:ascii="Courier New" w:hAnsi="Courier New"/>
          <w:sz w:val="20"/>
        </w:rPr>
        <w:br/>
        <w:t xml:space="preserve">        int result = calculator</w:t>
      </w:r>
      <w:r>
        <w:rPr>
          <w:rFonts w:ascii="Courier New" w:hAnsi="Courier New"/>
          <w:sz w:val="20"/>
        </w:rPr>
        <w:t>.add(10, 5);</w:t>
      </w:r>
      <w:r>
        <w:rPr>
          <w:rFonts w:ascii="Courier New" w:hAnsi="Courier New"/>
          <w:sz w:val="20"/>
        </w:rPr>
        <w:br/>
        <w:t xml:space="preserve">        assertEquals("Addition result should be 15", 15, result);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@Test</w:t>
      </w:r>
      <w:r>
        <w:rPr>
          <w:rFonts w:ascii="Courier New" w:hAnsi="Courier New"/>
          <w:sz w:val="20"/>
        </w:rPr>
        <w:br/>
        <w:t xml:space="preserve">    public void testDivision() {</w:t>
      </w:r>
      <w:r>
        <w:rPr>
          <w:rFonts w:ascii="Courier New" w:hAnsi="Courier New"/>
          <w:sz w:val="20"/>
        </w:rPr>
        <w:br/>
        <w:t xml:space="preserve">        int result = calculator.divide(20, 4);</w:t>
      </w:r>
      <w:r>
        <w:rPr>
          <w:rFonts w:ascii="Courier New" w:hAnsi="Courier New"/>
          <w:sz w:val="20"/>
        </w:rPr>
        <w:br/>
        <w:t xml:space="preserve">        assertEquals("Division result should be 5", 5, result);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@Test(expected = ArithmeticException.class)</w:t>
      </w:r>
      <w:r>
        <w:rPr>
          <w:rFonts w:ascii="Courier New" w:hAnsi="Courier New"/>
          <w:sz w:val="20"/>
        </w:rPr>
        <w:br/>
        <w:t xml:space="preserve">    public void testDivisionByZero() {</w:t>
      </w:r>
      <w:r>
        <w:rPr>
          <w:rFonts w:ascii="Courier New" w:hAnsi="Courier New"/>
          <w:sz w:val="20"/>
        </w:rPr>
        <w:br/>
        <w:t xml:space="preserve">        calculator.divide(10, 0);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76E25E24" w14:textId="77777777" w:rsidR="00B609D6" w:rsidRDefault="001B345D">
      <w:pPr>
        <w:pStyle w:val="Heading2"/>
      </w:pPr>
      <w:r>
        <w:t>Compile and Run Commands</w:t>
      </w:r>
    </w:p>
    <w:p w14:paraId="6542946B" w14:textId="77777777" w:rsidR="00B609D6" w:rsidRDefault="001B345D">
      <w:r>
        <w:rPr>
          <w:rFonts w:ascii="Courier New" w:hAnsi="Courier New"/>
          <w:sz w:val="20"/>
        </w:rPr>
        <w:br/>
        <w:t>javac -cp "../lib/junit-4.13.2.jar;../lib/hamcrest-core-1.3.jar" *.java</w:t>
      </w:r>
      <w:r>
        <w:rPr>
          <w:rFonts w:ascii="Courier New" w:hAnsi="Courier New"/>
          <w:sz w:val="20"/>
        </w:rPr>
        <w:br/>
        <w:t>java -cp ".;../lib/junit-4.13.2.jar;../lib/hamcrest-core-1.3.jar" org.junit.runner.JUnitCore CalcAAATest</w:t>
      </w:r>
      <w:r>
        <w:rPr>
          <w:rFonts w:ascii="Courier New" w:hAnsi="Courier New"/>
          <w:sz w:val="20"/>
        </w:rPr>
        <w:br/>
      </w:r>
    </w:p>
    <w:p w14:paraId="4644CB20" w14:textId="7A151DC2" w:rsidR="00B609D6" w:rsidRDefault="001B345D">
      <w:pPr>
        <w:pStyle w:val="Heading2"/>
      </w:pPr>
      <w:r>
        <w:t xml:space="preserve"> Output</w:t>
      </w:r>
    </w:p>
    <w:p w14:paraId="583166EF" w14:textId="77777777" w:rsidR="00B609D6" w:rsidRDefault="001B345D"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🔧</w:t>
      </w:r>
      <w:r>
        <w:rPr>
          <w:rFonts w:ascii="Courier New" w:hAnsi="Courier New"/>
          <w:sz w:val="20"/>
        </w:rPr>
        <w:t xml:space="preserve"> Setup: New CalcAAA instance created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🧹</w:t>
      </w:r>
      <w:r>
        <w:rPr>
          <w:rFonts w:ascii="Courier New" w:hAnsi="Courier New"/>
          <w:sz w:val="20"/>
        </w:rPr>
        <w:t xml:space="preserve"> Teardown: CalcAAA instance cleared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🔧</w:t>
      </w:r>
      <w:r>
        <w:rPr>
          <w:rFonts w:ascii="Courier New" w:hAnsi="Courier New"/>
          <w:sz w:val="20"/>
        </w:rPr>
        <w:t xml:space="preserve"> Setup: New CalcAAA instance created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🧹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Teardown: CalcAAA instance cleared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🔧</w:t>
      </w:r>
      <w:r>
        <w:rPr>
          <w:rFonts w:ascii="Courier New" w:hAnsi="Courier New"/>
          <w:sz w:val="20"/>
        </w:rPr>
        <w:t xml:space="preserve"> Setup: New CalcAAA instance created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🧹</w:t>
      </w:r>
      <w:r>
        <w:rPr>
          <w:rFonts w:ascii="Courier New" w:hAnsi="Courier New"/>
          <w:sz w:val="20"/>
        </w:rPr>
        <w:t xml:space="preserve"> Teardown: CalcAAA instance cleared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OK (3 tests)</w:t>
      </w:r>
      <w:r>
        <w:rPr>
          <w:rFonts w:ascii="Courier New" w:hAnsi="Courier New"/>
          <w:sz w:val="20"/>
        </w:rPr>
        <w:br/>
      </w:r>
    </w:p>
    <w:sectPr w:rsidR="00B60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393401">
    <w:abstractNumId w:val="8"/>
  </w:num>
  <w:num w:numId="2" w16cid:durableId="1873302782">
    <w:abstractNumId w:val="6"/>
  </w:num>
  <w:num w:numId="3" w16cid:durableId="2114014933">
    <w:abstractNumId w:val="5"/>
  </w:num>
  <w:num w:numId="4" w16cid:durableId="618495409">
    <w:abstractNumId w:val="4"/>
  </w:num>
  <w:num w:numId="5" w16cid:durableId="2012875961">
    <w:abstractNumId w:val="7"/>
  </w:num>
  <w:num w:numId="6" w16cid:durableId="1873373825">
    <w:abstractNumId w:val="3"/>
  </w:num>
  <w:num w:numId="7" w16cid:durableId="826556553">
    <w:abstractNumId w:val="2"/>
  </w:num>
  <w:num w:numId="8" w16cid:durableId="1027833836">
    <w:abstractNumId w:val="1"/>
  </w:num>
  <w:num w:numId="9" w16cid:durableId="36818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45D"/>
    <w:rsid w:val="0029639D"/>
    <w:rsid w:val="00326F90"/>
    <w:rsid w:val="003D4D89"/>
    <w:rsid w:val="00AA1D8D"/>
    <w:rsid w:val="00B47730"/>
    <w:rsid w:val="00B609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4B7C5"/>
  <w14:defaultImageDpi w14:val="300"/>
  <w15:docId w15:val="{F3D3B806-866E-4ED6-9B9F-423880D6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2</cp:revision>
  <dcterms:created xsi:type="dcterms:W3CDTF">2025-06-29T17:38:00Z</dcterms:created>
  <dcterms:modified xsi:type="dcterms:W3CDTF">2025-06-29T17:38:00Z</dcterms:modified>
  <cp:category/>
</cp:coreProperties>
</file>