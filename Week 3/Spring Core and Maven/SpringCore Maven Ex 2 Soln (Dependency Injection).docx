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051C8" w14:textId="77777777" w:rsidR="003469C5" w:rsidRDefault="001511B0">
      <w:pPr>
        <w:pStyle w:val="Heading1"/>
      </w:pPr>
      <w:r>
        <w:t>Week 3 Solution</w:t>
      </w:r>
    </w:p>
    <w:p w14:paraId="4D7E5C31" w14:textId="77777777" w:rsidR="003469C5" w:rsidRDefault="001511B0">
      <w:pPr>
        <w:pStyle w:val="Heading2"/>
      </w:pPr>
      <w:r>
        <w:t>Exercise 2: Implementing Dependency Injection</w:t>
      </w:r>
    </w:p>
    <w:p w14:paraId="03A3AB6E" w14:textId="77777777" w:rsidR="003469C5" w:rsidRDefault="001511B0">
      <w:r>
        <w:t>This document outlines the implementation of Dependency Injection (DI) using Spring Framework for the Library Management System project. It covers project structure, configuration, code, and execution.</w:t>
      </w:r>
    </w:p>
    <w:p w14:paraId="38F45674" w14:textId="77777777" w:rsidR="003469C5" w:rsidRDefault="001511B0">
      <w:pPr>
        <w:pStyle w:val="Heading3"/>
      </w:pPr>
      <w:r>
        <w:t>1. Project Structure</w:t>
      </w:r>
    </w:p>
    <w:p w14:paraId="10A58286" w14:textId="77777777" w:rsidR="003469C5" w:rsidRDefault="001511B0">
      <w:r>
        <w:br/>
        <w:t>LibraryManagement/</w:t>
      </w:r>
      <w:r>
        <w:br/>
        <w:t>├── src/</w:t>
      </w:r>
      <w:r>
        <w:br/>
        <w:t>│   └── main/</w:t>
      </w:r>
      <w:r>
        <w:br/>
        <w:t>│       ├── java/</w:t>
      </w:r>
      <w:r>
        <w:br/>
        <w:t>│       │   └── com/</w:t>
      </w:r>
      <w:r>
        <w:br/>
        <w:t>│       │       └── library/</w:t>
      </w:r>
      <w:r>
        <w:br/>
        <w:t>│       │           ├── MainApp.java</w:t>
      </w:r>
      <w:r>
        <w:br/>
        <w:t>│       │           ├── service/</w:t>
      </w:r>
      <w:r>
        <w:br/>
        <w:t>│       │           │   └── BookService.java</w:t>
      </w:r>
      <w:r>
        <w:br/>
        <w:t>│       │           └── repository/</w:t>
      </w:r>
      <w:r>
        <w:br/>
        <w:t>│       │               └── BookRepository.java</w:t>
      </w:r>
      <w:r>
        <w:br/>
        <w:t>│       └── resources/</w:t>
      </w:r>
      <w:r>
        <w:br/>
        <w:t>│           └── applicationContext.xml</w:t>
      </w:r>
      <w:r>
        <w:br/>
        <w:t>├── pom.xml</w:t>
      </w:r>
      <w:r>
        <w:br/>
      </w:r>
    </w:p>
    <w:p w14:paraId="388D151D" w14:textId="77777777" w:rsidR="003469C5" w:rsidRDefault="001511B0">
      <w:pPr>
        <w:pStyle w:val="Heading3"/>
      </w:pPr>
      <w:r>
        <w:t>2. XML Configuration (applicationContext.xml)</w:t>
      </w:r>
    </w:p>
    <w:p w14:paraId="176FC97D" w14:textId="77777777" w:rsidR="003469C5" w:rsidRPr="001511B0" w:rsidRDefault="001511B0">
      <w:pPr>
        <w:rPr>
          <w:b/>
          <w:bCs/>
        </w:rPr>
      </w:pPr>
      <w:r w:rsidRPr="001511B0">
        <w:rPr>
          <w:b/>
          <w:bCs/>
        </w:rPr>
        <w:br/>
        <w:t>&lt;beans xmlns="http://www.springframework.org/schema/beans"</w:t>
      </w:r>
      <w:r w:rsidRPr="001511B0">
        <w:rPr>
          <w:b/>
          <w:bCs/>
        </w:rPr>
        <w:br/>
        <w:t xml:space="preserve">       </w:t>
      </w:r>
      <w:proofErr w:type="gramStart"/>
      <w:r w:rsidRPr="001511B0">
        <w:rPr>
          <w:b/>
          <w:bCs/>
        </w:rPr>
        <w:t>xmlns:xsi</w:t>
      </w:r>
      <w:proofErr w:type="gramEnd"/>
      <w:r w:rsidRPr="001511B0">
        <w:rPr>
          <w:b/>
          <w:bCs/>
        </w:rPr>
        <w:t>="http://www.w3.org/2001/XMLSchema-instance"</w:t>
      </w:r>
      <w:r w:rsidRPr="001511B0">
        <w:rPr>
          <w:b/>
          <w:bCs/>
        </w:rPr>
        <w:br/>
        <w:t xml:space="preserve">       </w:t>
      </w:r>
      <w:proofErr w:type="gramStart"/>
      <w:r w:rsidRPr="001511B0">
        <w:rPr>
          <w:b/>
          <w:bCs/>
        </w:rPr>
        <w:t>xsi:schemaLocation</w:t>
      </w:r>
      <w:proofErr w:type="gramEnd"/>
      <w:r w:rsidRPr="001511B0">
        <w:rPr>
          <w:b/>
          <w:bCs/>
        </w:rPr>
        <w:t>="http://www.springframework.org/schema/beans</w:t>
      </w:r>
      <w:r w:rsidRPr="001511B0">
        <w:rPr>
          <w:b/>
          <w:bCs/>
        </w:rPr>
        <w:br/>
        <w:t xml:space="preserve">       http://www.springframework.org/schema/beans/spring-beans.xsd"&gt;</w:t>
      </w:r>
      <w:r w:rsidRPr="001511B0">
        <w:rPr>
          <w:b/>
          <w:bCs/>
        </w:rPr>
        <w:br/>
      </w:r>
      <w:r w:rsidRPr="001511B0">
        <w:rPr>
          <w:b/>
          <w:bCs/>
        </w:rPr>
        <w:br/>
        <w:t xml:space="preserve">    &lt;bean id="bookRepository" class="</w:t>
      </w:r>
      <w:proofErr w:type="gramStart"/>
      <w:r w:rsidRPr="001511B0">
        <w:rPr>
          <w:b/>
          <w:bCs/>
        </w:rPr>
        <w:t>com.library</w:t>
      </w:r>
      <w:proofErr w:type="gramEnd"/>
      <w:r w:rsidRPr="001511B0">
        <w:rPr>
          <w:b/>
          <w:bCs/>
        </w:rPr>
        <w:t>.</w:t>
      </w:r>
      <w:proofErr w:type="gramStart"/>
      <w:r w:rsidRPr="001511B0">
        <w:rPr>
          <w:b/>
          <w:bCs/>
        </w:rPr>
        <w:t>repository.BookRepository</w:t>
      </w:r>
      <w:proofErr w:type="gramEnd"/>
      <w:r w:rsidRPr="001511B0">
        <w:rPr>
          <w:b/>
          <w:bCs/>
        </w:rPr>
        <w:t>"/&gt;</w:t>
      </w:r>
      <w:r w:rsidRPr="001511B0">
        <w:rPr>
          <w:b/>
          <w:bCs/>
        </w:rPr>
        <w:br/>
      </w:r>
      <w:r w:rsidRPr="001511B0">
        <w:rPr>
          <w:b/>
          <w:bCs/>
        </w:rPr>
        <w:br/>
        <w:t xml:space="preserve">    &lt;bean id="bookService" class="</w:t>
      </w:r>
      <w:proofErr w:type="gramStart"/>
      <w:r w:rsidRPr="001511B0">
        <w:rPr>
          <w:b/>
          <w:bCs/>
        </w:rPr>
        <w:t>com.library</w:t>
      </w:r>
      <w:proofErr w:type="gramEnd"/>
      <w:r w:rsidRPr="001511B0">
        <w:rPr>
          <w:b/>
          <w:bCs/>
        </w:rPr>
        <w:t>.</w:t>
      </w:r>
      <w:proofErr w:type="gramStart"/>
      <w:r w:rsidRPr="001511B0">
        <w:rPr>
          <w:b/>
          <w:bCs/>
        </w:rPr>
        <w:t>service.BookService</w:t>
      </w:r>
      <w:proofErr w:type="gramEnd"/>
      <w:r w:rsidRPr="001511B0">
        <w:rPr>
          <w:b/>
          <w:bCs/>
        </w:rPr>
        <w:t>"&gt;</w:t>
      </w:r>
      <w:r w:rsidRPr="001511B0">
        <w:rPr>
          <w:b/>
          <w:bCs/>
        </w:rPr>
        <w:br/>
        <w:t xml:space="preserve">        &lt;property name="bookRepository" ref="bookRepository"/&gt;</w:t>
      </w:r>
      <w:r w:rsidRPr="001511B0">
        <w:rPr>
          <w:b/>
          <w:bCs/>
        </w:rPr>
        <w:br/>
        <w:t xml:space="preserve">    &lt;/bean&gt;</w:t>
      </w:r>
      <w:r w:rsidRPr="001511B0">
        <w:rPr>
          <w:b/>
          <w:bCs/>
        </w:rPr>
        <w:br/>
      </w:r>
      <w:r w:rsidRPr="001511B0">
        <w:rPr>
          <w:b/>
          <w:bCs/>
        </w:rPr>
        <w:br/>
        <w:t>&lt;/beans&gt;</w:t>
      </w:r>
      <w:r w:rsidRPr="001511B0">
        <w:rPr>
          <w:b/>
          <w:bCs/>
        </w:rPr>
        <w:br/>
      </w:r>
    </w:p>
    <w:p w14:paraId="36916C9E" w14:textId="77777777" w:rsidR="003469C5" w:rsidRDefault="001511B0">
      <w:pPr>
        <w:pStyle w:val="Heading3"/>
      </w:pPr>
      <w:r>
        <w:lastRenderedPageBreak/>
        <w:t>3. BookRepository.java</w:t>
      </w:r>
    </w:p>
    <w:p w14:paraId="0400C9AF" w14:textId="77777777" w:rsidR="003469C5" w:rsidRDefault="001511B0">
      <w:r>
        <w:br/>
        <w:t>package com.library.repository;</w:t>
      </w:r>
      <w:r>
        <w:br/>
      </w:r>
      <w:r>
        <w:br/>
        <w:t>public class BookRepository {</w:t>
      </w:r>
      <w:r>
        <w:br/>
      </w:r>
      <w:r>
        <w:br/>
        <w:t xml:space="preserve">    public String getBook() {</w:t>
      </w:r>
      <w:r>
        <w:br/>
        <w:t xml:space="preserve">        return "Spring in Action";</w:t>
      </w:r>
      <w:r>
        <w:br/>
        <w:t xml:space="preserve">    }</w:t>
      </w:r>
      <w:r>
        <w:br/>
        <w:t>}</w:t>
      </w:r>
      <w:r>
        <w:br/>
      </w:r>
    </w:p>
    <w:p w14:paraId="2D4601B6" w14:textId="77777777" w:rsidR="003469C5" w:rsidRDefault="001511B0">
      <w:pPr>
        <w:pStyle w:val="Heading3"/>
      </w:pPr>
      <w:r>
        <w:t>4. BookService.java</w:t>
      </w:r>
    </w:p>
    <w:p w14:paraId="71BC735D" w14:textId="77777777" w:rsidR="003469C5" w:rsidRDefault="001511B0">
      <w:r>
        <w:br/>
        <w:t>package com.library.service;</w:t>
      </w:r>
      <w:r>
        <w:br/>
      </w:r>
      <w:r>
        <w:br/>
        <w:t>import com.library.repository.BookRepository;</w:t>
      </w:r>
      <w:r>
        <w:br/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public void setBookRepository(BookRepository bookRepository) {</w:t>
      </w:r>
      <w:r>
        <w:br/>
        <w:t xml:space="preserve">        this.bookRepository = bookRepository;</w:t>
      </w:r>
      <w:r>
        <w:br/>
        <w:t xml:space="preserve">    }</w:t>
      </w:r>
      <w:r>
        <w:br/>
      </w:r>
      <w:r>
        <w:br/>
        <w:t xml:space="preserve">    public void displayBook() {</w:t>
      </w:r>
      <w:r>
        <w:br/>
        <w:t xml:space="preserve">        System.out.println("Book: " + bookRepository.getBook());</w:t>
      </w:r>
      <w:r>
        <w:br/>
        <w:t xml:space="preserve">    }</w:t>
      </w:r>
      <w:r>
        <w:br/>
        <w:t>}</w:t>
      </w:r>
      <w:r>
        <w:br/>
      </w:r>
    </w:p>
    <w:p w14:paraId="65A2A53A" w14:textId="77777777" w:rsidR="003469C5" w:rsidRDefault="001511B0">
      <w:pPr>
        <w:pStyle w:val="Heading3"/>
      </w:pPr>
      <w:r>
        <w:t>5. MainApp.java</w:t>
      </w:r>
    </w:p>
    <w:p w14:paraId="2BA99862" w14:textId="77777777" w:rsidR="003469C5" w:rsidRDefault="001511B0">
      <w:r>
        <w:br/>
        <w:t>package com.library;</w:t>
      </w:r>
      <w:r>
        <w:br/>
      </w:r>
      <w:r>
        <w:br/>
        <w:t>import com.library.service.BookService;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</w:r>
      <w:r>
        <w:br/>
        <w:t>public class MainApp {</w:t>
      </w:r>
      <w:r>
        <w:br/>
        <w:t xml:space="preserve">    public static void main(String[] args) {</w:t>
      </w:r>
      <w:r>
        <w:br/>
        <w:t xml:space="preserve">        ApplicationContext context = new </w:t>
      </w:r>
      <w:r>
        <w:lastRenderedPageBreak/>
        <w:t>ClassPathXmlApplicationContext("applicationContext.xml");</w:t>
      </w:r>
      <w:r>
        <w:br/>
        <w:t xml:space="preserve">        BookService bookService = (BookService) context.getBean("bookService");</w:t>
      </w:r>
      <w:r>
        <w:br/>
        <w:t xml:space="preserve">        bookService.displayBook();</w:t>
      </w:r>
      <w:r>
        <w:br/>
        <w:t xml:space="preserve">    }</w:t>
      </w:r>
      <w:r>
        <w:br/>
        <w:t>}</w:t>
      </w:r>
      <w:r>
        <w:br/>
      </w:r>
    </w:p>
    <w:p w14:paraId="2447BA2D" w14:textId="77777777" w:rsidR="003469C5" w:rsidRDefault="001511B0">
      <w:pPr>
        <w:pStyle w:val="Heading3"/>
      </w:pPr>
      <w:r>
        <w:t>6. Commands to Compile and Run</w:t>
      </w:r>
    </w:p>
    <w:p w14:paraId="0B9CBC35" w14:textId="77777777" w:rsidR="003469C5" w:rsidRPr="001511B0" w:rsidRDefault="001511B0">
      <w:pPr>
        <w:rPr>
          <w:sz w:val="28"/>
          <w:szCs w:val="28"/>
        </w:rPr>
      </w:pPr>
      <w:r w:rsidRPr="001511B0">
        <w:rPr>
          <w:sz w:val="28"/>
          <w:szCs w:val="28"/>
        </w:rPr>
        <w:t>Compile the project:</w:t>
      </w:r>
    </w:p>
    <w:p w14:paraId="16ECE724" w14:textId="77777777" w:rsidR="003469C5" w:rsidRDefault="001511B0">
      <w:pPr>
        <w:rPr>
          <w:b/>
          <w:bCs/>
        </w:rPr>
      </w:pPr>
      <w:proofErr w:type="spellStart"/>
      <w:r w:rsidRPr="001511B0">
        <w:rPr>
          <w:b/>
          <w:bCs/>
        </w:rPr>
        <w:t>mvn</w:t>
      </w:r>
      <w:proofErr w:type="spellEnd"/>
      <w:r w:rsidRPr="001511B0">
        <w:rPr>
          <w:b/>
          <w:bCs/>
        </w:rPr>
        <w:t xml:space="preserve"> compile</w:t>
      </w:r>
    </w:p>
    <w:p w14:paraId="5F80775A" w14:textId="081FE703" w:rsidR="001511B0" w:rsidRPr="001511B0" w:rsidRDefault="001511B0">
      <w:pPr>
        <w:rPr>
          <w:b/>
          <w:bCs/>
        </w:rPr>
      </w:pPr>
      <w:r w:rsidRPr="001511B0">
        <w:rPr>
          <w:b/>
          <w:bCs/>
        </w:rPr>
        <w:drawing>
          <wp:inline distT="0" distB="0" distL="0" distR="0" wp14:anchorId="4AEE1D67" wp14:editId="5772EE3F">
            <wp:extent cx="6318250" cy="3825240"/>
            <wp:effectExtent l="0" t="0" r="6350" b="3810"/>
            <wp:docPr id="208446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832" cy="38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DAFF" w14:textId="77777777" w:rsidR="001511B0" w:rsidRDefault="001511B0"/>
    <w:p w14:paraId="312DF1DA" w14:textId="77777777" w:rsidR="001511B0" w:rsidRDefault="001511B0"/>
    <w:p w14:paraId="11328D84" w14:textId="77777777" w:rsidR="001511B0" w:rsidRDefault="001511B0"/>
    <w:p w14:paraId="50401740" w14:textId="77777777" w:rsidR="001511B0" w:rsidRDefault="001511B0"/>
    <w:p w14:paraId="43B79B1D" w14:textId="77777777" w:rsidR="001511B0" w:rsidRDefault="001511B0"/>
    <w:p w14:paraId="5AD417C1" w14:textId="77777777" w:rsidR="001511B0" w:rsidRDefault="001511B0"/>
    <w:p w14:paraId="62E7ACB1" w14:textId="32C45642" w:rsidR="003469C5" w:rsidRPr="001511B0" w:rsidRDefault="001511B0">
      <w:pPr>
        <w:rPr>
          <w:sz w:val="28"/>
          <w:szCs w:val="28"/>
        </w:rPr>
      </w:pPr>
      <w:r w:rsidRPr="001511B0">
        <w:rPr>
          <w:sz w:val="28"/>
          <w:szCs w:val="28"/>
        </w:rPr>
        <w:lastRenderedPageBreak/>
        <w:t>Run the project:</w:t>
      </w:r>
    </w:p>
    <w:p w14:paraId="6CD8ED4C" w14:textId="77777777" w:rsidR="003469C5" w:rsidRPr="001511B0" w:rsidRDefault="001511B0">
      <w:pPr>
        <w:rPr>
          <w:b/>
          <w:bCs/>
        </w:rPr>
      </w:pPr>
      <w:r w:rsidRPr="001511B0">
        <w:rPr>
          <w:b/>
          <w:bCs/>
        </w:rPr>
        <w:t>mvn exec:java -Dexec.mainClass="</w:t>
      </w:r>
      <w:proofErr w:type="gramStart"/>
      <w:r w:rsidRPr="001511B0">
        <w:rPr>
          <w:b/>
          <w:bCs/>
        </w:rPr>
        <w:t>com.library</w:t>
      </w:r>
      <w:proofErr w:type="gramEnd"/>
      <w:r w:rsidRPr="001511B0">
        <w:rPr>
          <w:b/>
          <w:bCs/>
        </w:rPr>
        <w:t>.MainApp"</w:t>
      </w:r>
    </w:p>
    <w:p w14:paraId="59146522" w14:textId="15CA76AD" w:rsidR="003469C5" w:rsidRDefault="001511B0">
      <w:r w:rsidRPr="001511B0">
        <w:drawing>
          <wp:inline distT="0" distB="0" distL="0" distR="0" wp14:anchorId="133784C5" wp14:editId="2A4555CD">
            <wp:extent cx="5486400" cy="2540635"/>
            <wp:effectExtent l="0" t="0" r="0" b="0"/>
            <wp:docPr id="49654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42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9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154050">
    <w:abstractNumId w:val="8"/>
  </w:num>
  <w:num w:numId="2" w16cid:durableId="1903176521">
    <w:abstractNumId w:val="6"/>
  </w:num>
  <w:num w:numId="3" w16cid:durableId="1182816909">
    <w:abstractNumId w:val="5"/>
  </w:num>
  <w:num w:numId="4" w16cid:durableId="826435008">
    <w:abstractNumId w:val="4"/>
  </w:num>
  <w:num w:numId="5" w16cid:durableId="755440968">
    <w:abstractNumId w:val="7"/>
  </w:num>
  <w:num w:numId="6" w16cid:durableId="1957979667">
    <w:abstractNumId w:val="3"/>
  </w:num>
  <w:num w:numId="7" w16cid:durableId="1966307166">
    <w:abstractNumId w:val="2"/>
  </w:num>
  <w:num w:numId="8" w16cid:durableId="686325064">
    <w:abstractNumId w:val="1"/>
  </w:num>
  <w:num w:numId="9" w16cid:durableId="136027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11B0"/>
    <w:rsid w:val="0029639D"/>
    <w:rsid w:val="00326F90"/>
    <w:rsid w:val="003469C5"/>
    <w:rsid w:val="00AA1D8D"/>
    <w:rsid w:val="00B47730"/>
    <w:rsid w:val="00CB0664"/>
    <w:rsid w:val="00D238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E1BED"/>
  <w14:defaultImageDpi w14:val="300"/>
  <w15:docId w15:val="{88ED7E42-5C22-4E25-85BA-37F39F64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CHANDRAPRAKASH GUPTA</cp:lastModifiedBy>
  <cp:revision>2</cp:revision>
  <dcterms:created xsi:type="dcterms:W3CDTF">2025-07-07T13:02:00Z</dcterms:created>
  <dcterms:modified xsi:type="dcterms:W3CDTF">2025-07-07T13:02:00Z</dcterms:modified>
  <cp:category/>
</cp:coreProperties>
</file>