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F290" w14:textId="77777777" w:rsidR="00DC1F61" w:rsidRDefault="008E74BA">
      <w:pPr>
        <w:pStyle w:val="Title"/>
      </w:pPr>
      <w:r>
        <w:t>Week 3 Solution</w:t>
      </w:r>
    </w:p>
    <w:p w14:paraId="2691572E" w14:textId="77777777" w:rsidR="00DC1F61" w:rsidRDefault="008E74BA">
      <w:pPr>
        <w:pStyle w:val="Heading1"/>
      </w:pPr>
      <w:r>
        <w:t>Exercise 4: Creating and Configuring a Maven Project</w:t>
      </w:r>
    </w:p>
    <w:p w14:paraId="30CA4386" w14:textId="4CBAA3A1" w:rsidR="00DC1F61" w:rsidRDefault="008E74BA">
      <w:r>
        <w:t xml:space="preserve"> T</w:t>
      </w:r>
      <w:r>
        <w:t>his document outlines the step-by-step setup of a Maven project for the Library Management System using Spring Framework.</w:t>
      </w:r>
    </w:p>
    <w:p w14:paraId="5A8D2DEA" w14:textId="77777777" w:rsidR="00DC1F61" w:rsidRDefault="008E74BA">
      <w:pPr>
        <w:pStyle w:val="Heading2"/>
      </w:pPr>
      <w:r>
        <w:t>1. Project Structure</w:t>
      </w:r>
    </w:p>
    <w:p w14:paraId="752759B9" w14:textId="1A6EECEB" w:rsidR="00DC1F61" w:rsidRDefault="008E74BA">
      <w:r>
        <w:br/>
        <w:t>The following folder structure is used to organize the project:</w:t>
      </w:r>
      <w:r>
        <w:br/>
      </w:r>
      <w:r w:rsidRPr="008E74BA">
        <w:drawing>
          <wp:inline distT="0" distB="0" distL="0" distR="0" wp14:anchorId="2C83C292" wp14:editId="55CC34A7">
            <wp:extent cx="3177815" cy="2530059"/>
            <wp:effectExtent l="0" t="0" r="3810" b="3810"/>
            <wp:docPr id="8512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8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AA07BF" w14:textId="77777777" w:rsidR="00DC1F61" w:rsidRDefault="008E74BA">
      <w:pPr>
        <w:pStyle w:val="Heading2"/>
      </w:pPr>
      <w:r>
        <w:t>2. Creating a Maven Project</w:t>
      </w:r>
    </w:p>
    <w:p w14:paraId="72F7CF79" w14:textId="77777777" w:rsidR="00DC1F61" w:rsidRDefault="008E74BA">
      <w:r>
        <w:t>Use the following command in terminal to create a Maven project:</w:t>
      </w:r>
    </w:p>
    <w:p w14:paraId="27DF51CA" w14:textId="77777777" w:rsidR="00DC1F61" w:rsidRPr="008E74BA" w:rsidRDefault="008E74BA">
      <w:pPr>
        <w:rPr>
          <w:b/>
          <w:bCs/>
        </w:rPr>
      </w:pPr>
      <w:r w:rsidRPr="008E74BA">
        <w:rPr>
          <w:rFonts w:ascii="Consolas" w:eastAsia="Consolas" w:hAnsi="Consolas"/>
          <w:b/>
          <w:bCs/>
          <w:color w:val="000000"/>
          <w:sz w:val="20"/>
        </w:rPr>
        <w:t xml:space="preserve">mvn </w:t>
      </w:r>
      <w:proofErr w:type="gramStart"/>
      <w:r w:rsidRPr="008E74BA">
        <w:rPr>
          <w:rFonts w:ascii="Consolas" w:eastAsia="Consolas" w:hAnsi="Consolas"/>
          <w:b/>
          <w:bCs/>
          <w:color w:val="000000"/>
          <w:sz w:val="20"/>
        </w:rPr>
        <w:t>archetype:generate</w:t>
      </w:r>
      <w:proofErr w:type="gramEnd"/>
      <w:r w:rsidRPr="008E74BA">
        <w:rPr>
          <w:rFonts w:ascii="Consolas" w:eastAsia="Consolas" w:hAnsi="Consolas"/>
          <w:b/>
          <w:bCs/>
          <w:color w:val="000000"/>
          <w:sz w:val="20"/>
        </w:rPr>
        <w:t xml:space="preserve"> -DgroupId=com.library -DartifactId=LibraryManagement -DarchetypeArtifactId=maven-archetype-quickstart -DinteractiveMode=false</w:t>
      </w:r>
    </w:p>
    <w:p w14:paraId="3D5188ED" w14:textId="660F7B48" w:rsidR="00DC1F61" w:rsidRDefault="008E74BA">
      <w:pPr>
        <w:pStyle w:val="Heading2"/>
      </w:pPr>
      <w:r>
        <w:t>3. Main Java File (</w:t>
      </w:r>
      <w:r>
        <w:t>App.java)</w:t>
      </w:r>
    </w:p>
    <w:p w14:paraId="7BFEBE11" w14:textId="23327B99" w:rsidR="00DC1F61" w:rsidRDefault="008E74BA">
      <w:r>
        <w:rPr>
          <w:rFonts w:ascii="Consolas" w:eastAsia="Consolas" w:hAnsi="Consolas"/>
          <w:color w:val="000000"/>
          <w:sz w:val="20"/>
        </w:rPr>
        <w:br/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</w:rPr>
        <w:t>com.library</w:t>
      </w:r>
      <w:proofErr w:type="spellEnd"/>
      <w:proofErr w:type="gramEnd"/>
      <w:r>
        <w:rPr>
          <w:rFonts w:ascii="Consolas" w:eastAsia="Consolas" w:hAnsi="Consolas"/>
          <w:color w:val="000000"/>
          <w:sz w:val="20"/>
        </w:rPr>
        <w:t>;</w:t>
      </w:r>
      <w:r>
        <w:rPr>
          <w:rFonts w:ascii="Consolas" w:eastAsia="Consolas" w:hAnsi="Consolas"/>
          <w:color w:val="000000"/>
          <w:sz w:val="20"/>
        </w:rPr>
        <w:br/>
      </w:r>
      <w:r>
        <w:rPr>
          <w:rFonts w:ascii="Consolas" w:eastAsia="Consolas" w:hAnsi="Consolas"/>
          <w:color w:val="000000"/>
          <w:sz w:val="20"/>
        </w:rPr>
        <w:br/>
        <w:t xml:space="preserve">public class </w:t>
      </w:r>
      <w:proofErr w:type="spellStart"/>
      <w:r>
        <w:rPr>
          <w:rFonts w:ascii="Consolas" w:eastAsia="Consolas" w:hAnsi="Consolas"/>
          <w:color w:val="000000"/>
          <w:sz w:val="20"/>
        </w:rPr>
        <w:t>MainApp</w:t>
      </w:r>
      <w:proofErr w:type="spellEnd"/>
      <w:r>
        <w:rPr>
          <w:rFonts w:ascii="Consolas" w:eastAsia="Consolas" w:hAnsi="Consolas"/>
          <w:color w:val="000000"/>
          <w:sz w:val="20"/>
        </w:rPr>
        <w:t xml:space="preserve"> {</w:t>
      </w:r>
      <w:r>
        <w:rPr>
          <w:rFonts w:ascii="Consolas" w:eastAsia="Consolas" w:hAnsi="Consolas"/>
          <w:color w:val="000000"/>
          <w:sz w:val="20"/>
        </w:rPr>
        <w:br/>
        <w:t xml:space="preserve">    public static void </w:t>
      </w:r>
      <w:proofErr w:type="gramStart"/>
      <w:r>
        <w:rPr>
          <w:rFonts w:ascii="Consolas" w:eastAsia="Consolas" w:hAnsi="Consolas"/>
          <w:color w:val="000000"/>
          <w:sz w:val="20"/>
        </w:rPr>
        <w:t>main(String[</w:t>
      </w:r>
      <w:proofErr w:type="gramEnd"/>
      <w:r>
        <w:rPr>
          <w:rFonts w:ascii="Consolas" w:eastAsia="Consolas" w:hAnsi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/>
          <w:color w:val="000000"/>
          <w:sz w:val="20"/>
        </w:rPr>
        <w:t>args</w:t>
      </w:r>
      <w:proofErr w:type="spellEnd"/>
      <w:r>
        <w:rPr>
          <w:rFonts w:ascii="Consolas" w:eastAsia="Consolas" w:hAnsi="Consolas"/>
          <w:color w:val="000000"/>
          <w:sz w:val="20"/>
        </w:rPr>
        <w:t>) {</w:t>
      </w:r>
      <w:r>
        <w:rPr>
          <w:rFonts w:ascii="Consolas" w:eastAsia="Consolas" w:hAnsi="Consolas"/>
          <w:color w:val="000000"/>
          <w:sz w:val="20"/>
        </w:rPr>
        <w:br/>
        <w:t xml:space="preserve">        </w:t>
      </w:r>
      <w:proofErr w:type="spellStart"/>
      <w:r>
        <w:rPr>
          <w:rFonts w:ascii="Consolas" w:eastAsia="Consolas" w:hAnsi="Consolas"/>
          <w:color w:val="000000"/>
          <w:sz w:val="20"/>
        </w:rPr>
        <w:t>System.out.println</w:t>
      </w:r>
      <w:proofErr w:type="spellEnd"/>
      <w:r>
        <w:rPr>
          <w:rFonts w:ascii="Consolas" w:eastAsia="Consolas" w:hAnsi="Consolas"/>
          <w:color w:val="000000"/>
          <w:sz w:val="20"/>
        </w:rPr>
        <w:t>("Hello World</w:t>
      </w:r>
      <w:r>
        <w:rPr>
          <w:rFonts w:ascii="Consolas" w:eastAsia="Consolas" w:hAnsi="Consolas"/>
          <w:color w:val="000000"/>
          <w:sz w:val="20"/>
        </w:rPr>
        <w:t>!");</w:t>
      </w:r>
      <w:r>
        <w:rPr>
          <w:rFonts w:ascii="Consolas" w:eastAsia="Consolas" w:hAnsi="Consolas"/>
          <w:color w:val="000000"/>
          <w:sz w:val="20"/>
        </w:rPr>
        <w:br/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</w:rPr>
        <w:t xml:space="preserve">  }</w:t>
      </w:r>
      <w:proofErr w:type="gramEnd"/>
      <w:r>
        <w:rPr>
          <w:rFonts w:ascii="Consolas" w:eastAsia="Consolas" w:hAnsi="Consolas"/>
          <w:color w:val="000000"/>
          <w:sz w:val="20"/>
        </w:rPr>
        <w:br/>
        <w:t>}</w:t>
      </w:r>
      <w:r>
        <w:rPr>
          <w:rFonts w:ascii="Consolas" w:eastAsia="Consolas" w:hAnsi="Consolas"/>
          <w:color w:val="000000"/>
          <w:sz w:val="20"/>
        </w:rPr>
        <w:br/>
      </w:r>
    </w:p>
    <w:p w14:paraId="76CE876F" w14:textId="77777777" w:rsidR="00DC1F61" w:rsidRDefault="008E74BA">
      <w:pPr>
        <w:pStyle w:val="Heading2"/>
      </w:pPr>
      <w:r>
        <w:lastRenderedPageBreak/>
        <w:t>4. Add Spring Dependencies and Maven Plugin</w:t>
      </w:r>
    </w:p>
    <w:p w14:paraId="6C2EB7DD" w14:textId="07AD027E" w:rsidR="00DC1F61" w:rsidRDefault="008E74BA">
      <w:r>
        <w:t>Update the pom.xml file with the following content to include Spring dependencies and configure the Maven compiler plugin for Java 2.1</w:t>
      </w:r>
      <w:r>
        <w:t>:</w:t>
      </w:r>
    </w:p>
    <w:p w14:paraId="244A27DE" w14:textId="77777777" w:rsidR="008E74BA" w:rsidRDefault="008E74BA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/>
          <w:color w:val="000000"/>
          <w:sz w:val="20"/>
        </w:rPr>
        <w:br/>
        <w:t xml:space="preserve">&lt;project </w:t>
      </w:r>
      <w:proofErr w:type="spellStart"/>
      <w:r>
        <w:rPr>
          <w:rFonts w:ascii="Consolas" w:eastAsia="Consolas" w:hAnsi="Consolas"/>
          <w:color w:val="000000"/>
          <w:sz w:val="20"/>
        </w:rPr>
        <w:t>xmlns</w:t>
      </w:r>
      <w:proofErr w:type="spellEnd"/>
      <w:r>
        <w:rPr>
          <w:rFonts w:ascii="Consolas" w:eastAsia="Consolas" w:hAnsi="Consolas"/>
          <w:color w:val="000000"/>
          <w:sz w:val="20"/>
        </w:rPr>
        <w:t xml:space="preserve">="http://maven.apache.org/POM/4.0.0" </w:t>
      </w:r>
      <w:r>
        <w:rPr>
          <w:rFonts w:ascii="Consolas" w:eastAsia="Consolas" w:hAnsi="Consolas"/>
          <w:color w:val="000000"/>
          <w:sz w:val="20"/>
        </w:rPr>
        <w:br/>
        <w:t xml:space="preserve">         </w:t>
      </w:r>
      <w:proofErr w:type="spellStart"/>
      <w:r>
        <w:rPr>
          <w:rFonts w:ascii="Consolas" w:eastAsia="Consolas" w:hAnsi="Consolas"/>
          <w:color w:val="000000"/>
          <w:sz w:val="20"/>
        </w:rPr>
        <w:t>xmlns:xsi</w:t>
      </w:r>
      <w:proofErr w:type="spellEnd"/>
      <w:r>
        <w:rPr>
          <w:rFonts w:ascii="Consolas" w:eastAsia="Consolas" w:hAnsi="Consolas"/>
          <w:color w:val="000000"/>
          <w:sz w:val="20"/>
        </w:rPr>
        <w:t>="http://www.w3.org/2001/XMLSchema-instance"</w:t>
      </w:r>
      <w:r>
        <w:rPr>
          <w:rFonts w:ascii="Consolas" w:eastAsia="Consolas" w:hAnsi="Consolas"/>
          <w:color w:val="000000"/>
          <w:sz w:val="20"/>
        </w:rPr>
        <w:br/>
        <w:t xml:space="preserve">         </w:t>
      </w:r>
      <w:proofErr w:type="spellStart"/>
      <w:r>
        <w:rPr>
          <w:rFonts w:ascii="Consolas" w:eastAsia="Consolas" w:hAnsi="Consolas"/>
          <w:color w:val="000000"/>
          <w:sz w:val="20"/>
        </w:rPr>
        <w:t>xsi:schemaLocation</w:t>
      </w:r>
      <w:proofErr w:type="spellEnd"/>
      <w:r>
        <w:rPr>
          <w:rFonts w:ascii="Consolas" w:eastAsia="Consolas" w:hAnsi="Consolas"/>
          <w:color w:val="000000"/>
          <w:sz w:val="20"/>
        </w:rPr>
        <w:t xml:space="preserve">="http://maven.apache.org/POM/4.0.0 </w:t>
      </w:r>
      <w:r>
        <w:rPr>
          <w:rFonts w:ascii="Consolas" w:eastAsia="Consolas" w:hAnsi="Consolas"/>
          <w:color w:val="000000"/>
          <w:sz w:val="20"/>
        </w:rPr>
        <w:br/>
        <w:t xml:space="preserve">         http://maven.apache.org/xsd/maven-4.0.0.xsd"&gt;</w:t>
      </w:r>
      <w:r>
        <w:rPr>
          <w:rFonts w:ascii="Consolas" w:eastAsia="Consolas" w:hAnsi="Consolas"/>
          <w:color w:val="000000"/>
          <w:sz w:val="20"/>
        </w:rPr>
        <w:br/>
        <w:t xml:space="preserve">    &lt;</w:t>
      </w:r>
      <w:proofErr w:type="spellStart"/>
      <w:r>
        <w:rPr>
          <w:rFonts w:ascii="Consolas" w:eastAsia="Consolas" w:hAnsi="Consolas"/>
          <w:color w:val="000000"/>
          <w:sz w:val="20"/>
        </w:rPr>
        <w:t>modelVersion</w:t>
      </w:r>
      <w:proofErr w:type="spellEnd"/>
      <w:r>
        <w:rPr>
          <w:rFonts w:ascii="Consolas" w:eastAsia="Consolas" w:hAnsi="Consolas"/>
          <w:color w:val="000000"/>
          <w:sz w:val="20"/>
        </w:rPr>
        <w:t>&gt;4.0.0&lt;/</w:t>
      </w:r>
      <w:proofErr w:type="spellStart"/>
      <w:r>
        <w:rPr>
          <w:rFonts w:ascii="Consolas" w:eastAsia="Consolas" w:hAnsi="Consolas"/>
          <w:color w:val="000000"/>
          <w:sz w:val="20"/>
        </w:rPr>
        <w:t>modelVersion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&lt;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com.library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&lt;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LibraryManagement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&lt;version&gt;1.0-SNAPSHOT&lt;/version&gt;</w:t>
      </w:r>
      <w:r>
        <w:rPr>
          <w:rFonts w:ascii="Consolas" w:eastAsia="Consolas" w:hAnsi="Consolas"/>
          <w:color w:val="000000"/>
          <w:sz w:val="20"/>
        </w:rPr>
        <w:br/>
        <w:t xml:space="preserve">    &lt;dependencies&gt;</w:t>
      </w:r>
      <w:r>
        <w:rPr>
          <w:rFonts w:ascii="Consolas" w:eastAsia="Consolas" w:hAnsi="Consolas"/>
          <w:color w:val="000000"/>
          <w:sz w:val="20"/>
        </w:rPr>
        <w:br/>
        <w:t xml:space="preserve">        &lt;dependency&gt;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org.springframework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&gt;spring-context&lt;</w:t>
      </w:r>
      <w:r>
        <w:rPr>
          <w:rFonts w:ascii="Consolas" w:eastAsia="Consolas" w:hAnsi="Consolas"/>
          <w:color w:val="000000"/>
          <w:sz w:val="20"/>
        </w:rPr>
        <w:t>/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&lt;version&gt;5.3.9&lt;/version&gt;</w:t>
      </w:r>
      <w:r>
        <w:rPr>
          <w:rFonts w:ascii="Consolas" w:eastAsia="Consolas" w:hAnsi="Consolas"/>
          <w:color w:val="000000"/>
          <w:sz w:val="20"/>
        </w:rPr>
        <w:br/>
        <w:t xml:space="preserve">        &lt;/dependency&gt;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    &lt;dependency&gt;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org.springframework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&gt;spring-</w:t>
      </w:r>
      <w:proofErr w:type="spellStart"/>
      <w:r>
        <w:rPr>
          <w:rFonts w:ascii="Consolas" w:eastAsia="Consolas" w:hAnsi="Consolas"/>
          <w:color w:val="000000"/>
          <w:sz w:val="20"/>
        </w:rPr>
        <w:t>aop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&lt;version&gt;5.3.9&lt;/version&gt;</w:t>
      </w:r>
      <w:r>
        <w:rPr>
          <w:rFonts w:ascii="Consolas" w:eastAsia="Consolas" w:hAnsi="Consolas"/>
          <w:color w:val="000000"/>
          <w:sz w:val="20"/>
        </w:rPr>
        <w:br/>
        <w:t xml:space="preserve">        &lt;/dependency&gt;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    &lt;dependency&gt;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org.springframework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&gt;spring-</w:t>
      </w:r>
      <w:proofErr w:type="spellStart"/>
      <w:r>
        <w:rPr>
          <w:rFonts w:ascii="Consolas" w:eastAsia="Consolas" w:hAnsi="Consolas"/>
          <w:color w:val="000000"/>
          <w:sz w:val="20"/>
        </w:rPr>
        <w:t>webmvc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&lt;version&gt;5.3.9&lt;/version&gt;</w:t>
      </w:r>
      <w:r>
        <w:rPr>
          <w:rFonts w:ascii="Consolas" w:eastAsia="Consolas" w:hAnsi="Consolas"/>
          <w:color w:val="000000"/>
          <w:sz w:val="20"/>
        </w:rPr>
        <w:br/>
        <w:t xml:space="preserve">        &lt;/dependency&gt;</w:t>
      </w:r>
      <w:r>
        <w:rPr>
          <w:rFonts w:ascii="Consolas" w:eastAsia="Consolas" w:hAnsi="Consolas"/>
          <w:color w:val="000000"/>
          <w:sz w:val="20"/>
        </w:rPr>
        <w:br/>
        <w:t xml:space="preserve">    &lt;/dependencies&gt;</w:t>
      </w:r>
      <w:r>
        <w:rPr>
          <w:rFonts w:ascii="Consolas" w:eastAsia="Consolas" w:hAnsi="Consolas"/>
          <w:color w:val="000000"/>
          <w:sz w:val="20"/>
        </w:rPr>
        <w:br/>
        <w:t xml:space="preserve">    &lt;build&gt;</w:t>
      </w:r>
      <w:r>
        <w:rPr>
          <w:rFonts w:ascii="Consolas" w:eastAsia="Consolas" w:hAnsi="Consolas"/>
          <w:color w:val="000000"/>
          <w:sz w:val="20"/>
        </w:rPr>
        <w:br/>
        <w:t xml:space="preserve">        &lt;plugins&gt;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&lt;plugin&gt;</w:t>
      </w:r>
      <w:r>
        <w:rPr>
          <w:rFonts w:ascii="Consolas" w:eastAsia="Consolas" w:hAnsi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/>
          <w:color w:val="000000"/>
          <w:sz w:val="20"/>
        </w:rPr>
        <w:t xml:space="preserve">        &lt;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</w:rPr>
        <w:t>org.apache.maven.plugins</w:t>
      </w:r>
      <w:proofErr w:type="spellEnd"/>
      <w:r>
        <w:rPr>
          <w:rFonts w:ascii="Consolas" w:eastAsia="Consolas" w:hAnsi="Consolas"/>
          <w:color w:val="000000"/>
          <w:sz w:val="20"/>
        </w:rPr>
        <w:t>&lt;/</w:t>
      </w:r>
      <w:proofErr w:type="spellStart"/>
      <w:r>
        <w:rPr>
          <w:rFonts w:ascii="Consolas" w:eastAsia="Consolas" w:hAnsi="Consolas"/>
          <w:color w:val="000000"/>
          <w:sz w:val="20"/>
        </w:rPr>
        <w:t>groupId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&lt;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&gt;maven-compiler-plugin&lt;/</w:t>
      </w:r>
      <w:proofErr w:type="spellStart"/>
      <w:r>
        <w:rPr>
          <w:rFonts w:ascii="Consolas" w:eastAsia="Consolas" w:hAnsi="Consolas"/>
          <w:color w:val="000000"/>
          <w:sz w:val="20"/>
        </w:rPr>
        <w:t>artifactId</w:t>
      </w:r>
      <w:proofErr w:type="spellEnd"/>
      <w:r>
        <w:rPr>
          <w:rFonts w:ascii="Consolas" w:eastAsia="Consolas" w:hAnsi="Consolas"/>
          <w:color w:val="000000"/>
          <w:sz w:val="20"/>
        </w:rPr>
        <w:t>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&lt;version&gt;3.8.1&lt;/version&gt;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&lt;configuration&gt;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    &lt;source&gt;2.1</w:t>
      </w:r>
      <w:r>
        <w:rPr>
          <w:rFonts w:ascii="Consolas" w:eastAsia="Consolas" w:hAnsi="Consolas"/>
          <w:color w:val="000000"/>
          <w:sz w:val="20"/>
        </w:rPr>
        <w:t>&lt;/source&gt;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    &lt;target&gt;2.1</w:t>
      </w:r>
      <w:r>
        <w:rPr>
          <w:rFonts w:ascii="Consolas" w:eastAsia="Consolas" w:hAnsi="Consolas"/>
          <w:color w:val="000000"/>
          <w:sz w:val="20"/>
        </w:rPr>
        <w:t>&lt;/target&gt;</w:t>
      </w:r>
      <w:r>
        <w:rPr>
          <w:rFonts w:ascii="Consolas" w:eastAsia="Consolas" w:hAnsi="Consolas"/>
          <w:color w:val="000000"/>
          <w:sz w:val="20"/>
        </w:rPr>
        <w:br/>
        <w:t xml:space="preserve">                &lt;/configuration&gt;</w:t>
      </w:r>
      <w:r>
        <w:rPr>
          <w:rFonts w:ascii="Consolas" w:eastAsia="Consolas" w:hAnsi="Consolas"/>
          <w:color w:val="000000"/>
          <w:sz w:val="20"/>
        </w:rPr>
        <w:br/>
        <w:t xml:space="preserve">            &lt;/plugin&gt;</w:t>
      </w:r>
    </w:p>
    <w:p w14:paraId="4320C03E" w14:textId="77777777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>
        <w:rPr>
          <w:rFonts w:ascii="Consolas" w:eastAsia="Consolas" w:hAnsi="Consolas"/>
          <w:color w:val="000000"/>
          <w:sz w:val="20"/>
        </w:rPr>
        <w:tab/>
      </w:r>
      <w:r w:rsidRPr="008E74BA">
        <w:rPr>
          <w:rFonts w:ascii="Consolas" w:eastAsia="Consolas" w:hAnsi="Consolas"/>
          <w:color w:val="000000"/>
          <w:sz w:val="20"/>
          <w:lang w:val="en-IN"/>
        </w:rPr>
        <w:t>  &lt;plugin&gt;</w:t>
      </w:r>
    </w:p>
    <w:p w14:paraId="5A7BD719" w14:textId="7156280E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>   </w:t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 w:rsidRPr="008E74BA">
        <w:rPr>
          <w:rFonts w:ascii="Consolas" w:eastAsia="Consolas" w:hAnsi="Consolas"/>
          <w:color w:val="000000"/>
          <w:sz w:val="20"/>
          <w:lang w:val="en-IN"/>
        </w:rPr>
        <w:t xml:space="preserve"> </w:t>
      </w:r>
      <w:proofErr w:type="gramStart"/>
      <w:r w:rsidRPr="008E74BA">
        <w:rPr>
          <w:rFonts w:ascii="Consolas" w:eastAsia="Consolas" w:hAnsi="Consolas"/>
          <w:color w:val="000000"/>
          <w:sz w:val="20"/>
          <w:lang w:val="en-IN"/>
        </w:rPr>
        <w:t>&lt;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groupId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org.codehaus.mojo</w:t>
      </w:r>
      <w:proofErr w:type="spellEnd"/>
      <w:proofErr w:type="gramEnd"/>
      <w:r w:rsidRPr="008E74BA">
        <w:rPr>
          <w:rFonts w:ascii="Consolas" w:eastAsia="Consolas" w:hAnsi="Consolas"/>
          <w:color w:val="000000"/>
          <w:sz w:val="20"/>
          <w:lang w:val="en-IN"/>
        </w:rPr>
        <w:t>&lt;/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groupId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</w:t>
      </w:r>
    </w:p>
    <w:p w14:paraId="5BF7CC59" w14:textId="6ED48F26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 xml:space="preserve">    </w:t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 w:rsidRPr="008E74BA">
        <w:rPr>
          <w:rFonts w:ascii="Consolas" w:eastAsia="Consolas" w:hAnsi="Consolas"/>
          <w:color w:val="000000"/>
          <w:sz w:val="20"/>
          <w:lang w:val="en-IN"/>
        </w:rPr>
        <w:t>&lt;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artifactId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&gt;exec-maven-plugin&lt;/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artifactId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</w:t>
      </w:r>
    </w:p>
    <w:p w14:paraId="4C674C3F" w14:textId="58DB04FF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lastRenderedPageBreak/>
        <w:t xml:space="preserve">    </w:t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 w:rsidRPr="008E74BA">
        <w:rPr>
          <w:rFonts w:ascii="Consolas" w:eastAsia="Consolas" w:hAnsi="Consolas"/>
          <w:color w:val="000000"/>
          <w:sz w:val="20"/>
          <w:lang w:val="en-IN"/>
        </w:rPr>
        <w:t>&lt;version&gt;3.1.0&lt;/version&gt;</w:t>
      </w:r>
    </w:p>
    <w:p w14:paraId="31E4E587" w14:textId="028E92A7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 xml:space="preserve">    </w:t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r w:rsidRPr="008E74BA">
        <w:rPr>
          <w:rFonts w:ascii="Consolas" w:eastAsia="Consolas" w:hAnsi="Consolas"/>
          <w:color w:val="000000"/>
          <w:sz w:val="20"/>
          <w:lang w:val="en-IN"/>
        </w:rPr>
        <w:t>&lt;configuration&gt;</w:t>
      </w:r>
    </w:p>
    <w:p w14:paraId="35464150" w14:textId="329CBE9A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 xml:space="preserve">        </w:t>
      </w:r>
      <w:r>
        <w:rPr>
          <w:rFonts w:ascii="Consolas" w:eastAsia="Consolas" w:hAnsi="Consolas"/>
          <w:color w:val="000000"/>
          <w:sz w:val="20"/>
          <w:lang w:val="en-IN"/>
        </w:rPr>
        <w:tab/>
      </w:r>
      <w:proofErr w:type="gramStart"/>
      <w:r w:rsidRPr="008E74BA">
        <w:rPr>
          <w:rFonts w:ascii="Consolas" w:eastAsia="Consolas" w:hAnsi="Consolas"/>
          <w:color w:val="000000"/>
          <w:sz w:val="20"/>
          <w:lang w:val="en-IN"/>
        </w:rPr>
        <w:t>&lt;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mainClass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com.library.App</w:t>
      </w:r>
      <w:proofErr w:type="spellEnd"/>
      <w:proofErr w:type="gramEnd"/>
      <w:r w:rsidRPr="008E74BA">
        <w:rPr>
          <w:rFonts w:ascii="Consolas" w:eastAsia="Consolas" w:hAnsi="Consolas"/>
          <w:color w:val="000000"/>
          <w:sz w:val="20"/>
          <w:lang w:val="en-IN"/>
        </w:rPr>
        <w:t>&lt;/</w:t>
      </w:r>
      <w:proofErr w:type="spellStart"/>
      <w:r w:rsidRPr="008E74BA">
        <w:rPr>
          <w:rFonts w:ascii="Consolas" w:eastAsia="Consolas" w:hAnsi="Consolas"/>
          <w:color w:val="000000"/>
          <w:sz w:val="20"/>
          <w:lang w:val="en-IN"/>
        </w:rPr>
        <w:t>mainClass</w:t>
      </w:r>
      <w:proofErr w:type="spellEnd"/>
      <w:r w:rsidRPr="008E74BA">
        <w:rPr>
          <w:rFonts w:ascii="Consolas" w:eastAsia="Consolas" w:hAnsi="Consolas"/>
          <w:color w:val="000000"/>
          <w:sz w:val="20"/>
          <w:lang w:val="en-IN"/>
        </w:rPr>
        <w:t>&gt;</w:t>
      </w:r>
    </w:p>
    <w:p w14:paraId="634468A9" w14:textId="77777777" w:rsidR="008E74BA" w:rsidRPr="008E74BA" w:rsidRDefault="008E74BA" w:rsidP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>    &lt;/configuration&gt;</w:t>
      </w:r>
    </w:p>
    <w:p w14:paraId="684E0F1B" w14:textId="77777777" w:rsidR="008E74BA" w:rsidRDefault="008E74BA">
      <w:pPr>
        <w:rPr>
          <w:rFonts w:ascii="Consolas" w:eastAsia="Consolas" w:hAnsi="Consolas"/>
          <w:color w:val="000000"/>
          <w:sz w:val="20"/>
          <w:lang w:val="en-IN"/>
        </w:rPr>
      </w:pPr>
      <w:r w:rsidRPr="008E74BA">
        <w:rPr>
          <w:rFonts w:ascii="Consolas" w:eastAsia="Consolas" w:hAnsi="Consolas"/>
          <w:color w:val="000000"/>
          <w:sz w:val="20"/>
          <w:lang w:val="en-IN"/>
        </w:rPr>
        <w:t>&lt;/plugin&gt;</w:t>
      </w:r>
    </w:p>
    <w:p w14:paraId="575093F1" w14:textId="425C419D" w:rsidR="00DC1F61" w:rsidRPr="008E74BA" w:rsidRDefault="008E74BA">
      <w:pPr>
        <w:rPr>
          <w:rFonts w:ascii="Consolas" w:eastAsia="Consolas" w:hAnsi="Consolas"/>
          <w:color w:val="000000"/>
          <w:sz w:val="20"/>
          <w:lang w:val="en-IN"/>
        </w:rPr>
      </w:pPr>
      <w:r>
        <w:rPr>
          <w:rFonts w:ascii="Consolas" w:eastAsia="Consolas" w:hAnsi="Consolas"/>
          <w:color w:val="000000"/>
          <w:sz w:val="20"/>
        </w:rPr>
        <w:br/>
        <w:t xml:space="preserve">        &lt;/plugins&gt;</w:t>
      </w:r>
      <w:r>
        <w:rPr>
          <w:rFonts w:ascii="Consolas" w:eastAsia="Consolas" w:hAnsi="Consolas"/>
          <w:color w:val="000000"/>
          <w:sz w:val="20"/>
        </w:rPr>
        <w:br/>
        <w:t xml:space="preserve">    &lt;/build&gt;</w:t>
      </w:r>
      <w:r>
        <w:rPr>
          <w:rFonts w:ascii="Consolas" w:eastAsia="Consolas" w:hAnsi="Consolas"/>
          <w:color w:val="000000"/>
          <w:sz w:val="20"/>
        </w:rPr>
        <w:br/>
        <w:t>&lt;/project&gt;</w:t>
      </w:r>
      <w:r>
        <w:rPr>
          <w:rFonts w:ascii="Consolas" w:eastAsia="Consolas" w:hAnsi="Consolas"/>
          <w:color w:val="000000"/>
          <w:sz w:val="20"/>
        </w:rPr>
        <w:br/>
      </w:r>
    </w:p>
    <w:p w14:paraId="49486BBA" w14:textId="77777777" w:rsidR="00DC1F61" w:rsidRDefault="008E74BA">
      <w:pPr>
        <w:pStyle w:val="Heading2"/>
      </w:pPr>
      <w:r>
        <w:t>5. Compile the Project</w:t>
      </w:r>
    </w:p>
    <w:p w14:paraId="7A599CFA" w14:textId="77777777" w:rsidR="00DC1F61" w:rsidRDefault="008E74BA">
      <w:r>
        <w:t>Run the following command to compile the Maven project:</w:t>
      </w:r>
    </w:p>
    <w:p w14:paraId="5AE81DED" w14:textId="77777777" w:rsidR="00DC1F61" w:rsidRDefault="008E74BA">
      <w:pPr>
        <w:rPr>
          <w:rFonts w:ascii="Consolas" w:eastAsia="Consolas" w:hAnsi="Consolas"/>
          <w:b/>
          <w:bCs/>
          <w:color w:val="000000"/>
          <w:sz w:val="20"/>
        </w:rPr>
      </w:pPr>
      <w:proofErr w:type="spellStart"/>
      <w:r w:rsidRPr="008E74BA">
        <w:rPr>
          <w:rFonts w:ascii="Consolas" w:eastAsia="Consolas" w:hAnsi="Consolas"/>
          <w:b/>
          <w:bCs/>
          <w:color w:val="000000"/>
          <w:sz w:val="20"/>
        </w:rPr>
        <w:t>mvn</w:t>
      </w:r>
      <w:proofErr w:type="spellEnd"/>
      <w:r w:rsidRPr="008E74BA">
        <w:rPr>
          <w:rFonts w:ascii="Consolas" w:eastAsia="Consolas" w:hAnsi="Consolas"/>
          <w:b/>
          <w:bCs/>
          <w:color w:val="000000"/>
          <w:sz w:val="20"/>
        </w:rPr>
        <w:t xml:space="preserve"> compile</w:t>
      </w:r>
    </w:p>
    <w:p w14:paraId="0EDD4486" w14:textId="480C8CB2" w:rsidR="008E74BA" w:rsidRPr="008E74BA" w:rsidRDefault="008E74BA">
      <w:pPr>
        <w:rPr>
          <w:b/>
          <w:bCs/>
        </w:rPr>
      </w:pPr>
      <w:r w:rsidRPr="008E74BA">
        <w:rPr>
          <w:b/>
          <w:bCs/>
        </w:rPr>
        <w:drawing>
          <wp:inline distT="0" distB="0" distL="0" distR="0" wp14:anchorId="247E51A5" wp14:editId="0981147C">
            <wp:extent cx="5486400" cy="2855595"/>
            <wp:effectExtent l="0" t="0" r="0" b="1905"/>
            <wp:docPr id="13406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7B9" w14:textId="34810CA8" w:rsidR="00DC1F61" w:rsidRDefault="008E74BA">
      <w:r>
        <w:br/>
      </w:r>
    </w:p>
    <w:p w14:paraId="496D154A" w14:textId="77777777" w:rsidR="008E74BA" w:rsidRDefault="008E74BA"/>
    <w:p w14:paraId="0CBC39E5" w14:textId="77777777" w:rsidR="00DC1F61" w:rsidRDefault="008E74BA">
      <w:pPr>
        <w:pStyle w:val="Heading2"/>
      </w:pPr>
      <w:r>
        <w:t>6. Run the Main Application</w:t>
      </w:r>
    </w:p>
    <w:p w14:paraId="2C05B6D2" w14:textId="77777777" w:rsidR="00DC1F61" w:rsidRDefault="008E74BA">
      <w:r>
        <w:t>Use the following command to run the application:</w:t>
      </w:r>
    </w:p>
    <w:p w14:paraId="72436BB4" w14:textId="15312F52" w:rsidR="00DC1F61" w:rsidRPr="008E74BA" w:rsidRDefault="008E74BA">
      <w:pPr>
        <w:rPr>
          <w:b/>
          <w:bCs/>
        </w:rPr>
      </w:pPr>
      <w:r w:rsidRPr="008E74BA">
        <w:rPr>
          <w:rFonts w:ascii="Consolas" w:eastAsia="Consolas" w:hAnsi="Consolas"/>
          <w:b/>
          <w:bCs/>
          <w:color w:val="000000"/>
          <w:sz w:val="20"/>
        </w:rPr>
        <w:t xml:space="preserve">mvn exec:java </w:t>
      </w:r>
    </w:p>
    <w:p w14:paraId="1F87DB4B" w14:textId="417E4F6A" w:rsidR="00DC1F61" w:rsidRDefault="00DC1F61"/>
    <w:p w14:paraId="3B06C3A4" w14:textId="3FBA8CB7" w:rsidR="008E74BA" w:rsidRDefault="008E74BA">
      <w:r w:rsidRPr="008E74BA">
        <w:lastRenderedPageBreak/>
        <w:drawing>
          <wp:inline distT="0" distB="0" distL="0" distR="0" wp14:anchorId="72B50ED6" wp14:editId="38B99FA7">
            <wp:extent cx="5486400" cy="6440170"/>
            <wp:effectExtent l="0" t="0" r="0" b="0"/>
            <wp:docPr id="28963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C3E4" w14:textId="77777777" w:rsidR="008E74BA" w:rsidRDefault="008E74BA"/>
    <w:sectPr w:rsidR="008E7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987949">
    <w:abstractNumId w:val="8"/>
  </w:num>
  <w:num w:numId="2" w16cid:durableId="637103194">
    <w:abstractNumId w:val="6"/>
  </w:num>
  <w:num w:numId="3" w16cid:durableId="378676035">
    <w:abstractNumId w:val="5"/>
  </w:num>
  <w:num w:numId="4" w16cid:durableId="1603536571">
    <w:abstractNumId w:val="4"/>
  </w:num>
  <w:num w:numId="5" w16cid:durableId="96340040">
    <w:abstractNumId w:val="7"/>
  </w:num>
  <w:num w:numId="6" w16cid:durableId="2053721896">
    <w:abstractNumId w:val="3"/>
  </w:num>
  <w:num w:numId="7" w16cid:durableId="730739327">
    <w:abstractNumId w:val="2"/>
  </w:num>
  <w:num w:numId="8" w16cid:durableId="1179202181">
    <w:abstractNumId w:val="1"/>
  </w:num>
  <w:num w:numId="9" w16cid:durableId="213073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74BA"/>
    <w:rsid w:val="00AA1D8D"/>
    <w:rsid w:val="00B47730"/>
    <w:rsid w:val="00CB0664"/>
    <w:rsid w:val="00D23884"/>
    <w:rsid w:val="00DC1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BE45B"/>
  <w14:defaultImageDpi w14:val="300"/>
  <w15:docId w15:val="{88ED7E42-5C22-4E25-85BA-37F39F64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2</cp:revision>
  <dcterms:created xsi:type="dcterms:W3CDTF">2025-07-07T14:23:00Z</dcterms:created>
  <dcterms:modified xsi:type="dcterms:W3CDTF">2025-07-07T14:23:00Z</dcterms:modified>
  <cp:category/>
</cp:coreProperties>
</file>