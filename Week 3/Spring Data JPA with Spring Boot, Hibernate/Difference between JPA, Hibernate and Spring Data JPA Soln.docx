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2BE2F" w14:textId="77777777" w:rsidR="008A4E2D" w:rsidRDefault="00683FD9">
      <w:pPr>
        <w:pStyle w:val="Heading1"/>
      </w:pPr>
      <w:r>
        <w:t>Week 3 Solution</w:t>
      </w:r>
    </w:p>
    <w:p w14:paraId="1076C4C7" w14:textId="77777777" w:rsidR="008A4E2D" w:rsidRDefault="00683FD9">
      <w:pPr>
        <w:pStyle w:val="Heading2"/>
      </w:pPr>
      <w:r>
        <w:t>Difference between JPA, Hibernate and Spring Data JPA</w:t>
      </w:r>
    </w:p>
    <w:p w14:paraId="3767C682" w14:textId="77777777" w:rsidR="008A4E2D" w:rsidRDefault="00683FD9">
      <w:r>
        <w:t>This document summarizes the key differences between Java Persistence API (JPA), Hibernate, and Spring Data JPA in the context of a library management system implemented as part of the Week 3 assignment.</w:t>
      </w:r>
    </w:p>
    <w:p w14:paraId="23373641" w14:textId="77777777" w:rsidR="008A4E2D" w:rsidRDefault="00683FD9">
      <w:pPr>
        <w:pStyle w:val="Heading2"/>
      </w:pPr>
      <w:r>
        <w:t>Project Structure</w:t>
      </w:r>
    </w:p>
    <w:p w14:paraId="18292AF7" w14:textId="77777777" w:rsidR="008A4E2D" w:rsidRDefault="00683FD9">
      <w:r>
        <w:t>The project is a Maven-based Spring Boot application with the following package structure:</w:t>
      </w:r>
    </w:p>
    <w:p w14:paraId="7E6206EA" w14:textId="77777777" w:rsidR="008A4E2D" w:rsidRDefault="00683FD9">
      <w:pPr>
        <w:pStyle w:val="CodeStyle"/>
        <w:rPr>
          <w:rFonts w:hint="eastAsia"/>
        </w:rPr>
      </w:pPr>
      <w:r>
        <w:br/>
        <w:t>src/</w:t>
      </w:r>
      <w:r>
        <w:br/>
        <w:t>├── main/</w:t>
      </w:r>
      <w:r>
        <w:br/>
        <w:t>│   └── java/</w:t>
      </w:r>
      <w:r>
        <w:br/>
        <w:t>│       └── com/</w:t>
      </w:r>
      <w:r>
        <w:br/>
        <w:t>│           └── cognizant/</w:t>
      </w:r>
      <w:r>
        <w:br/>
        <w:t>│               └── orm_learn/</w:t>
      </w:r>
      <w:r>
        <w:br/>
        <w:t>│                   ├── model/</w:t>
      </w:r>
      <w:r>
        <w:br/>
        <w:t>│                   │   └── Country.java</w:t>
      </w:r>
      <w:r>
        <w:br/>
        <w:t>│                   ├── service/</w:t>
      </w:r>
      <w:r>
        <w:br/>
        <w:t>│                   │   └── CountryService.java</w:t>
      </w:r>
      <w:r>
        <w:br/>
        <w:t>│                   └── OrmLearnApplication.java</w:t>
      </w:r>
      <w:r>
        <w:br/>
        <w:t>│</w:t>
      </w:r>
      <w:r>
        <w:br/>
        <w:t>└── test/</w:t>
      </w:r>
      <w:r>
        <w:br/>
        <w:t xml:space="preserve">    └── java/</w:t>
      </w:r>
      <w:r>
        <w:br/>
        <w:t xml:space="preserve">        └── com/</w:t>
      </w:r>
      <w:r>
        <w:br/>
        <w:t xml:space="preserve">            └── cognizant/</w:t>
      </w:r>
      <w:r>
        <w:br/>
        <w:t xml:space="preserve">                └── orm_learn/</w:t>
      </w:r>
      <w:r>
        <w:br/>
        <w:t xml:space="preserve">                    └── OrmLearnApplicationTests.java</w:t>
      </w:r>
      <w:r>
        <w:br/>
      </w:r>
    </w:p>
    <w:p w14:paraId="11B04043" w14:textId="77777777" w:rsidR="008A4E2D" w:rsidRDefault="00683FD9">
      <w:pPr>
        <w:pStyle w:val="Heading2"/>
      </w:pPr>
      <w:r>
        <w:t>Technology Differences</w:t>
      </w:r>
    </w:p>
    <w:p w14:paraId="319E0A8E" w14:textId="77777777" w:rsidR="008A4E2D" w:rsidRDefault="00683FD9">
      <w:r>
        <w:rPr>
          <w:b/>
        </w:rPr>
        <w:t>Java Persistence API (JPA)</w:t>
      </w:r>
    </w:p>
    <w:p w14:paraId="1707B69D" w14:textId="77777777" w:rsidR="008A4E2D" w:rsidRDefault="00683FD9">
      <w:r>
        <w:br/>
        <w:t>- JSR 338 Specification for persisting, reading and managing data from Java objects.</w:t>
      </w:r>
      <w:r>
        <w:br/>
        <w:t>- It does not provide a concrete implementation.</w:t>
      </w:r>
      <w:r>
        <w:br/>
        <w:t>- Requires an implementation like Hibernate or EclipseLink.</w:t>
      </w:r>
      <w:r>
        <w:br/>
      </w:r>
    </w:p>
    <w:p w14:paraId="1DF57463" w14:textId="77777777" w:rsidR="008A4E2D" w:rsidRDefault="00683FD9">
      <w:r>
        <w:rPr>
          <w:b/>
        </w:rPr>
        <w:t>Hibernate</w:t>
      </w:r>
    </w:p>
    <w:p w14:paraId="6C7EBB26" w14:textId="77777777" w:rsidR="008A4E2D" w:rsidRDefault="00683FD9">
      <w:r>
        <w:br/>
        <w:t>- It is an ORM (Object Relational Mapping) tool that implements JPA.</w:t>
      </w:r>
      <w:r>
        <w:br/>
      </w:r>
      <w:r>
        <w:lastRenderedPageBreak/>
        <w:t>- It provides features beyond JPA like caching, lazy loading, etc.</w:t>
      </w:r>
      <w:r>
        <w:br/>
      </w:r>
    </w:p>
    <w:p w14:paraId="54DEA20E" w14:textId="77777777" w:rsidR="008A4E2D" w:rsidRDefault="00683FD9">
      <w:r>
        <w:rPr>
          <w:b/>
        </w:rPr>
        <w:t>Spring Data JPA</w:t>
      </w:r>
    </w:p>
    <w:p w14:paraId="7BFBD9A9" w14:textId="77777777" w:rsidR="008A4E2D" w:rsidRDefault="00683FD9">
      <w:r>
        <w:br/>
        <w:t>- It is a Spring module that simplifies data access using JPA.</w:t>
      </w:r>
      <w:r>
        <w:br/>
        <w:t>- Provides a layer of abstraction over JPA providers such as Hibernate.</w:t>
      </w:r>
      <w:r>
        <w:br/>
        <w:t>- Reduces boilerplate code with repository support and derived queries.</w:t>
      </w:r>
      <w:r>
        <w:br/>
      </w:r>
    </w:p>
    <w:p w14:paraId="07DA1BCA" w14:textId="77777777" w:rsidR="008A4E2D" w:rsidRDefault="00683FD9">
      <w:pPr>
        <w:pStyle w:val="Heading2"/>
      </w:pPr>
      <w:r>
        <w:t>Code Comparison</w:t>
      </w:r>
    </w:p>
    <w:p w14:paraId="5568BD5E" w14:textId="77777777" w:rsidR="008A4E2D" w:rsidRDefault="00683FD9">
      <w:r>
        <w:t>Below are code examples comparing Hibernate and Spring Data JPA:</w:t>
      </w:r>
    </w:p>
    <w:p w14:paraId="2E35A6B3" w14:textId="77777777" w:rsidR="008A4E2D" w:rsidRPr="00683FD9" w:rsidRDefault="00683FD9">
      <w:pPr>
        <w:pStyle w:val="CodeStyle"/>
        <w:rPr>
          <w:rFonts w:hint="eastAsia"/>
          <w:b/>
          <w:bCs/>
          <w:sz w:val="24"/>
          <w:szCs w:val="24"/>
        </w:rPr>
      </w:pPr>
      <w:r w:rsidRPr="00683FD9">
        <w:rPr>
          <w:b/>
          <w:bCs/>
          <w:sz w:val="24"/>
          <w:szCs w:val="24"/>
        </w:rPr>
        <w:t>Hibernate Code Example:</w:t>
      </w:r>
    </w:p>
    <w:p w14:paraId="5B48FBEA" w14:textId="77777777" w:rsidR="008A4E2D" w:rsidRDefault="00683FD9">
      <w:pPr>
        <w:pStyle w:val="CodeStyle"/>
        <w:rPr>
          <w:rFonts w:hint="eastAsia"/>
        </w:rPr>
      </w:pPr>
      <w:r>
        <w:br/>
        <w:t>public Integer addEmployee(Employee employee){</w:t>
      </w:r>
      <w:r>
        <w:br/>
        <w:t xml:space="preserve">    Session session = factory.openSession();</w:t>
      </w:r>
      <w:r>
        <w:br/>
        <w:t xml:space="preserve">    Transaction tx = null;</w:t>
      </w:r>
      <w:r>
        <w:br/>
        <w:t xml:space="preserve">    Integer employeeID = null;</w:t>
      </w:r>
      <w:r>
        <w:br/>
        <w:t xml:space="preserve">    try {</w:t>
      </w:r>
      <w:r>
        <w:br/>
        <w:t xml:space="preserve">        tx = session.beginTransaction();</w:t>
      </w:r>
      <w:r>
        <w:br/>
        <w:t xml:space="preserve">        employeeID = (Integer) session.save(employee); </w:t>
      </w:r>
      <w:r>
        <w:br/>
        <w:t xml:space="preserve">        tx.commit();</w:t>
      </w:r>
      <w:r>
        <w:br/>
        <w:t xml:space="preserve">    } catch (HibernateException e) {</w:t>
      </w:r>
      <w:r>
        <w:br/>
        <w:t xml:space="preserve">        if (tx != null) tx.rollback();</w:t>
      </w:r>
      <w:r>
        <w:br/>
        <w:t xml:space="preserve">        e.printStackTrace(); </w:t>
      </w:r>
      <w:r>
        <w:br/>
        <w:t xml:space="preserve">    } finally {</w:t>
      </w:r>
      <w:r>
        <w:br/>
        <w:t xml:space="preserve">        session.close(); </w:t>
      </w:r>
      <w:r>
        <w:br/>
        <w:t xml:space="preserve">    }</w:t>
      </w:r>
      <w:r>
        <w:br/>
        <w:t xml:space="preserve">    return employeeID;</w:t>
      </w:r>
      <w:r>
        <w:br/>
        <w:t>}</w:t>
      </w:r>
      <w:r>
        <w:br/>
      </w:r>
    </w:p>
    <w:p w14:paraId="19F52683" w14:textId="77777777" w:rsidR="008A4E2D" w:rsidRPr="00683FD9" w:rsidRDefault="00683FD9">
      <w:pPr>
        <w:pStyle w:val="CodeStyle"/>
        <w:rPr>
          <w:rFonts w:hint="eastAsia"/>
          <w:b/>
          <w:bCs/>
          <w:sz w:val="24"/>
          <w:szCs w:val="24"/>
        </w:rPr>
      </w:pPr>
      <w:r w:rsidRPr="00683FD9">
        <w:rPr>
          <w:b/>
          <w:bCs/>
          <w:sz w:val="24"/>
          <w:szCs w:val="24"/>
        </w:rPr>
        <w:t>Spring Data JPA Example:</w:t>
      </w:r>
    </w:p>
    <w:p w14:paraId="6CD335A5" w14:textId="77777777" w:rsidR="008A4E2D" w:rsidRDefault="00683FD9">
      <w:pPr>
        <w:pStyle w:val="CodeStyle"/>
        <w:rPr>
          <w:rFonts w:hint="eastAsia"/>
        </w:rPr>
      </w:pPr>
      <w:r>
        <w:br/>
        <w:t xml:space="preserve">public interface EmployeeRepository extends JpaRepository&lt;Employee, Integer&gt; </w:t>
      </w:r>
      <w:proofErr w:type="gramStart"/>
      <w:r>
        <w:t>{ }</w:t>
      </w:r>
      <w:proofErr w:type="gramEnd"/>
      <w:r>
        <w:br/>
      </w:r>
      <w:r>
        <w:br/>
        <w:t>@Service</w:t>
      </w:r>
      <w:r>
        <w:br/>
        <w:t>public class EmployeeService {</w:t>
      </w:r>
      <w:r>
        <w:br/>
        <w:t xml:space="preserve">    @Autowired</w:t>
      </w:r>
      <w:r>
        <w:br/>
        <w:t xml:space="preserve">    private EmployeeRepository employeeRepository;</w:t>
      </w:r>
      <w:r>
        <w:br/>
      </w:r>
      <w:r>
        <w:br/>
        <w:t xml:space="preserve">    @Transactional</w:t>
      </w:r>
      <w:r>
        <w:br/>
      </w:r>
      <w:r>
        <w:lastRenderedPageBreak/>
        <w:t xml:space="preserve">    public void </w:t>
      </w:r>
      <w:proofErr w:type="gramStart"/>
      <w:r>
        <w:t>addEmployee(</w:t>
      </w:r>
      <w:proofErr w:type="gramEnd"/>
      <w:r>
        <w:t>Employee employee) {</w:t>
      </w:r>
      <w:r>
        <w:br/>
        <w:t xml:space="preserve">        employeeRepository.save(employee);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7DBDF4C5" w14:textId="77777777" w:rsidR="008A4E2D" w:rsidRDefault="00683FD9">
      <w:pPr>
        <w:pStyle w:val="Heading2"/>
      </w:pPr>
      <w:r>
        <w:t>Compilation and Execution Commands</w:t>
      </w:r>
    </w:p>
    <w:p w14:paraId="7B643741" w14:textId="77777777" w:rsidR="008A4E2D" w:rsidRDefault="00683FD9">
      <w:r>
        <w:t>Use the following Maven commands to compile and run the project:</w:t>
      </w:r>
    </w:p>
    <w:p w14:paraId="4BE73BD1" w14:textId="77777777" w:rsidR="00683FD9" w:rsidRDefault="00683FD9">
      <w:pPr>
        <w:pStyle w:val="CodeStyle"/>
        <w:rPr>
          <w:b/>
          <w:bCs/>
        </w:rPr>
      </w:pPr>
      <w:r>
        <w:br/>
      </w:r>
      <w:r w:rsidRPr="00683FD9">
        <w:rPr>
          <w:b/>
          <w:bCs/>
        </w:rPr>
        <w:t xml:space="preserve">$ </w:t>
      </w:r>
      <w:proofErr w:type="spellStart"/>
      <w:r w:rsidRPr="00683FD9">
        <w:rPr>
          <w:b/>
          <w:bCs/>
        </w:rPr>
        <w:t>mvn</w:t>
      </w:r>
      <w:proofErr w:type="spellEnd"/>
      <w:r w:rsidRPr="00683FD9">
        <w:rPr>
          <w:b/>
          <w:bCs/>
        </w:rPr>
        <w:t xml:space="preserve"> clean install</w:t>
      </w:r>
    </w:p>
    <w:p w14:paraId="4EA8A509" w14:textId="7AB6A50F" w:rsidR="008A4E2D" w:rsidRPr="00683FD9" w:rsidRDefault="00683FD9">
      <w:pPr>
        <w:pStyle w:val="CodeStyle"/>
        <w:rPr>
          <w:rFonts w:hint="eastAsia"/>
          <w:b/>
          <w:bCs/>
        </w:rPr>
      </w:pPr>
      <w:r w:rsidRPr="00683FD9">
        <w:rPr>
          <w:b/>
          <w:bCs/>
        </w:rPr>
        <w:br/>
        <w:t>$ mvn spring-</w:t>
      </w:r>
      <w:proofErr w:type="gramStart"/>
      <w:r w:rsidRPr="00683FD9">
        <w:rPr>
          <w:b/>
          <w:bCs/>
        </w:rPr>
        <w:t>boot:run</w:t>
      </w:r>
      <w:proofErr w:type="gramEnd"/>
      <w:r w:rsidRPr="00683FD9">
        <w:rPr>
          <w:b/>
          <w:bCs/>
        </w:rPr>
        <w:br/>
      </w:r>
    </w:p>
    <w:sectPr w:rsidR="008A4E2D" w:rsidRPr="00683F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310662">
    <w:abstractNumId w:val="8"/>
  </w:num>
  <w:num w:numId="2" w16cid:durableId="114914864">
    <w:abstractNumId w:val="6"/>
  </w:num>
  <w:num w:numId="3" w16cid:durableId="2067560797">
    <w:abstractNumId w:val="5"/>
  </w:num>
  <w:num w:numId="4" w16cid:durableId="1171338570">
    <w:abstractNumId w:val="4"/>
  </w:num>
  <w:num w:numId="5" w16cid:durableId="1720543553">
    <w:abstractNumId w:val="7"/>
  </w:num>
  <w:num w:numId="6" w16cid:durableId="1973316981">
    <w:abstractNumId w:val="3"/>
  </w:num>
  <w:num w:numId="7" w16cid:durableId="1991399046">
    <w:abstractNumId w:val="2"/>
  </w:num>
  <w:num w:numId="8" w16cid:durableId="811943186">
    <w:abstractNumId w:val="1"/>
  </w:num>
  <w:num w:numId="9" w16cid:durableId="118516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3FD9"/>
    <w:rsid w:val="008A4E2D"/>
    <w:rsid w:val="00A91D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D7F1E"/>
  <w14:defaultImageDpi w14:val="300"/>
  <w15:docId w15:val="{A172E4C9-1072-46F4-A121-4F930143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CHANDRAPRAKASH GUPTA</cp:lastModifiedBy>
  <cp:revision>2</cp:revision>
  <dcterms:created xsi:type="dcterms:W3CDTF">2025-07-08T06:13:00Z</dcterms:created>
  <dcterms:modified xsi:type="dcterms:W3CDTF">2025-07-08T06:13:00Z</dcterms:modified>
  <cp:category/>
</cp:coreProperties>
</file>